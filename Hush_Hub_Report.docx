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D5FD8" w14:textId="1DD4985A" w:rsidR="0098728E" w:rsidRPr="00722448" w:rsidRDefault="00722448">
      <w:pPr>
        <w:jc w:val="center"/>
        <w:rPr>
          <w:rFonts w:ascii="Georgia" w:hAnsi="Georgia"/>
          <w:sz w:val="28"/>
          <w:szCs w:val="28"/>
        </w:rPr>
      </w:pPr>
      <w:r w:rsidRPr="00722448">
        <w:rPr>
          <w:rFonts w:ascii="Georgia" w:eastAsia="Lexend" w:hAnsi="Georgia" w:cs="Lexend"/>
          <w:noProof/>
          <w:sz w:val="28"/>
          <w:szCs w:val="28"/>
        </w:rPr>
        <w:drawing>
          <wp:inline distT="114300" distB="114300" distL="114300" distR="114300" wp14:anchorId="7FE5834B" wp14:editId="3BFAB59F">
            <wp:extent cx="5486400" cy="1781908"/>
            <wp:effectExtent l="0" t="0" r="0" b="8890"/>
            <wp:docPr id="11" name="image1.png" descr="A black background with grey text&#10;&#10;AI-generated content may be incorrect."/>
            <wp:cNvGraphicFramePr/>
            <a:graphic xmlns:a="http://schemas.openxmlformats.org/drawingml/2006/main">
              <a:graphicData uri="http://schemas.openxmlformats.org/drawingml/2006/picture">
                <pic:pic xmlns:pic="http://schemas.openxmlformats.org/drawingml/2006/picture">
                  <pic:nvPicPr>
                    <pic:cNvPr id="11" name="image1.png" descr="A black background with grey text&#10;&#10;AI-generated content may be incorrect."/>
                    <pic:cNvPicPr preferRelativeResize="0"/>
                  </pic:nvPicPr>
                  <pic:blipFill>
                    <a:blip r:embed="rId8"/>
                    <a:srcRect/>
                    <a:stretch>
                      <a:fillRect/>
                    </a:stretch>
                  </pic:blipFill>
                  <pic:spPr>
                    <a:xfrm>
                      <a:off x="0" y="0"/>
                      <a:ext cx="5486400" cy="1781908"/>
                    </a:xfrm>
                    <a:prstGeom prst="rect">
                      <a:avLst/>
                    </a:prstGeom>
                    <a:ln/>
                  </pic:spPr>
                </pic:pic>
              </a:graphicData>
            </a:graphic>
          </wp:inline>
        </w:drawing>
      </w:r>
      <w:r w:rsidR="00000000" w:rsidRPr="00722448">
        <w:rPr>
          <w:rFonts w:ascii="Georgia" w:hAnsi="Georgia"/>
          <w:sz w:val="28"/>
          <w:szCs w:val="28"/>
        </w:rPr>
        <w:t>Department of Computer Science and Engineering</w:t>
      </w:r>
    </w:p>
    <w:p w14:paraId="44C298D7" w14:textId="77777777" w:rsidR="0098728E" w:rsidRPr="00722448" w:rsidRDefault="00000000">
      <w:pPr>
        <w:jc w:val="center"/>
        <w:rPr>
          <w:rFonts w:ascii="Georgia" w:hAnsi="Georgia"/>
          <w:sz w:val="28"/>
          <w:szCs w:val="28"/>
        </w:rPr>
      </w:pPr>
      <w:r w:rsidRPr="00722448">
        <w:rPr>
          <w:rFonts w:ascii="Georgia" w:hAnsi="Georgia"/>
          <w:sz w:val="28"/>
          <w:szCs w:val="28"/>
        </w:rPr>
        <w:br/>
        <w:t>CSE 302: Object Oriented Programming II Lab: Visual and Web</w:t>
      </w:r>
      <w:r w:rsidRPr="00722448">
        <w:rPr>
          <w:rFonts w:ascii="Georgia" w:hAnsi="Georgia"/>
          <w:sz w:val="28"/>
          <w:szCs w:val="28"/>
        </w:rPr>
        <w:br/>
      </w:r>
      <w:r w:rsidRPr="00722448">
        <w:rPr>
          <w:rFonts w:ascii="Georgia" w:hAnsi="Georgia"/>
          <w:sz w:val="28"/>
          <w:szCs w:val="28"/>
        </w:rPr>
        <w:br/>
        <w:t>Design Project Documentation</w:t>
      </w:r>
    </w:p>
    <w:p w14:paraId="786E52DC" w14:textId="77777777" w:rsidR="0098728E" w:rsidRPr="00722448" w:rsidRDefault="00000000">
      <w:pPr>
        <w:pStyle w:val="Title"/>
        <w:jc w:val="center"/>
        <w:rPr>
          <w:rFonts w:ascii="Georgia" w:hAnsi="Georgia"/>
          <w:sz w:val="28"/>
          <w:szCs w:val="28"/>
        </w:rPr>
      </w:pPr>
      <w:r w:rsidRPr="00722448">
        <w:rPr>
          <w:rFonts w:ascii="Georgia" w:hAnsi="Georgia"/>
          <w:sz w:val="28"/>
          <w:szCs w:val="28"/>
        </w:rPr>
        <w:br/>
        <w:t>Hush Hub</w:t>
      </w:r>
    </w:p>
    <w:p w14:paraId="3B6DB6A9" w14:textId="77777777" w:rsidR="0098728E" w:rsidRPr="00722448" w:rsidRDefault="00000000">
      <w:pPr>
        <w:jc w:val="center"/>
        <w:rPr>
          <w:rFonts w:ascii="Georgia" w:hAnsi="Georgia"/>
          <w:sz w:val="28"/>
          <w:szCs w:val="28"/>
        </w:rPr>
      </w:pPr>
      <w:r w:rsidRPr="00722448">
        <w:rPr>
          <w:rFonts w:ascii="Georgia" w:hAnsi="Georgia"/>
          <w:sz w:val="28"/>
          <w:szCs w:val="28"/>
        </w:rPr>
        <w:br/>
        <w:t>Submitted to</w:t>
      </w:r>
      <w:r w:rsidRPr="00722448">
        <w:rPr>
          <w:rFonts w:ascii="Georgia" w:hAnsi="Georgia"/>
          <w:sz w:val="28"/>
          <w:szCs w:val="28"/>
        </w:rPr>
        <w:br/>
        <w:t>Durjoy Mistry</w:t>
      </w:r>
      <w:r w:rsidRPr="00722448">
        <w:rPr>
          <w:rFonts w:ascii="Georgia" w:hAnsi="Georgia"/>
          <w:sz w:val="28"/>
          <w:szCs w:val="28"/>
        </w:rPr>
        <w:br/>
        <w:t>Lecturer, Department of CSE, University of Asia Pacific</w:t>
      </w:r>
    </w:p>
    <w:p w14:paraId="7B054B3B" w14:textId="77777777" w:rsidR="0098728E" w:rsidRPr="00722448" w:rsidRDefault="00000000">
      <w:pPr>
        <w:jc w:val="center"/>
        <w:rPr>
          <w:rFonts w:ascii="Georgia" w:hAnsi="Georgia"/>
          <w:sz w:val="28"/>
          <w:szCs w:val="28"/>
        </w:rPr>
      </w:pPr>
      <w:r w:rsidRPr="00722448">
        <w:rPr>
          <w:rFonts w:ascii="Georgia" w:hAnsi="Georgia"/>
          <w:sz w:val="28"/>
          <w:szCs w:val="28"/>
        </w:rPr>
        <w:br/>
        <w:t>Submitted By</w:t>
      </w:r>
    </w:p>
    <w:p w14:paraId="234BEB23" w14:textId="594672B6" w:rsidR="0098728E" w:rsidRPr="00722448" w:rsidRDefault="00000000">
      <w:pPr>
        <w:rPr>
          <w:rFonts w:ascii="Georgia" w:hAnsi="Georgia"/>
          <w:sz w:val="28"/>
          <w:szCs w:val="28"/>
        </w:rPr>
      </w:pPr>
      <w:r w:rsidRPr="00722448">
        <w:rPr>
          <w:rFonts w:ascii="Georgia" w:hAnsi="Georgia"/>
          <w:sz w:val="28"/>
          <w:szCs w:val="28"/>
        </w:rPr>
        <w:t xml:space="preserve">Group Name: </w:t>
      </w:r>
      <w:r w:rsidR="000C499E">
        <w:rPr>
          <w:rFonts w:ascii="Georgia" w:hAnsi="Georgia"/>
          <w:sz w:val="28"/>
          <w:szCs w:val="28"/>
        </w:rPr>
        <w:t>Hush_Hub</w:t>
      </w:r>
      <w:r w:rsidRPr="00722448">
        <w:rPr>
          <w:rFonts w:ascii="Georgia" w:hAnsi="Georgia"/>
          <w:sz w:val="28"/>
          <w:szCs w:val="28"/>
        </w:rPr>
        <w:br/>
        <w:t xml:space="preserve">Group Number: </w:t>
      </w:r>
      <w:r w:rsidR="000C499E">
        <w:rPr>
          <w:rFonts w:ascii="Georgia" w:hAnsi="Georgia"/>
          <w:sz w:val="28"/>
          <w:szCs w:val="28"/>
        </w:rPr>
        <w:t xml:space="preserve"> 3</w:t>
      </w:r>
    </w:p>
    <w:tbl>
      <w:tblPr>
        <w:tblStyle w:val="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22448" w14:paraId="5306C4EB" w14:textId="77777777" w:rsidTr="000A708B">
        <w:tc>
          <w:tcPr>
            <w:tcW w:w="4680" w:type="dxa"/>
            <w:tcMar>
              <w:top w:w="100" w:type="dxa"/>
              <w:left w:w="100" w:type="dxa"/>
              <w:bottom w:w="100" w:type="dxa"/>
              <w:right w:w="100" w:type="dxa"/>
            </w:tcMar>
          </w:tcPr>
          <w:p w14:paraId="4C036D40" w14:textId="77777777" w:rsidR="00722448" w:rsidRDefault="00722448" w:rsidP="000A708B">
            <w:pPr>
              <w:widowControl w:val="0"/>
              <w:pBdr>
                <w:top w:val="nil"/>
                <w:left w:val="nil"/>
                <w:bottom w:val="nil"/>
                <w:right w:val="nil"/>
                <w:between w:val="nil"/>
              </w:pBdr>
              <w:spacing w:after="0" w:line="240" w:lineRule="auto"/>
              <w:ind w:left="0" w:firstLine="0"/>
              <w:jc w:val="center"/>
              <w:rPr>
                <w:rFonts w:ascii="Lexend" w:eastAsia="Lexend" w:hAnsi="Lexend" w:cs="Lexend"/>
                <w:b/>
              </w:rPr>
            </w:pPr>
            <w:r>
              <w:rPr>
                <w:rFonts w:ascii="Lexend" w:eastAsia="Lexend" w:hAnsi="Lexend" w:cs="Lexend"/>
                <w:b/>
              </w:rPr>
              <w:t>Name</w:t>
            </w:r>
          </w:p>
        </w:tc>
        <w:tc>
          <w:tcPr>
            <w:tcW w:w="4680" w:type="dxa"/>
            <w:tcMar>
              <w:top w:w="100" w:type="dxa"/>
              <w:left w:w="100" w:type="dxa"/>
              <w:bottom w:w="100" w:type="dxa"/>
              <w:right w:w="100" w:type="dxa"/>
            </w:tcMar>
          </w:tcPr>
          <w:p w14:paraId="3A831D45" w14:textId="77777777" w:rsidR="00722448" w:rsidRDefault="00722448" w:rsidP="000A708B">
            <w:pPr>
              <w:widowControl w:val="0"/>
              <w:pBdr>
                <w:top w:val="nil"/>
                <w:left w:val="nil"/>
                <w:bottom w:val="nil"/>
                <w:right w:val="nil"/>
                <w:between w:val="nil"/>
              </w:pBdr>
              <w:spacing w:after="0" w:line="240" w:lineRule="auto"/>
              <w:ind w:left="0" w:firstLine="0"/>
              <w:jc w:val="center"/>
              <w:rPr>
                <w:rFonts w:ascii="Lexend" w:eastAsia="Lexend" w:hAnsi="Lexend" w:cs="Lexend"/>
                <w:b/>
              </w:rPr>
            </w:pPr>
            <w:r>
              <w:rPr>
                <w:rFonts w:ascii="Lexend" w:eastAsia="Lexend" w:hAnsi="Lexend" w:cs="Lexend"/>
                <w:b/>
              </w:rPr>
              <w:t>Registration ID</w:t>
            </w:r>
          </w:p>
        </w:tc>
      </w:tr>
      <w:tr w:rsidR="00722448" w14:paraId="35962AF0" w14:textId="77777777" w:rsidTr="000A708B">
        <w:trPr>
          <w:trHeight w:val="448"/>
        </w:trPr>
        <w:tc>
          <w:tcPr>
            <w:tcW w:w="4680" w:type="dxa"/>
            <w:tcMar>
              <w:top w:w="100" w:type="dxa"/>
              <w:left w:w="100" w:type="dxa"/>
              <w:bottom w:w="100" w:type="dxa"/>
              <w:right w:w="100" w:type="dxa"/>
            </w:tcMar>
          </w:tcPr>
          <w:p w14:paraId="45BD57F1" w14:textId="77777777" w:rsidR="00722448" w:rsidRDefault="00722448" w:rsidP="000A708B">
            <w:pPr>
              <w:widowControl w:val="0"/>
              <w:pBdr>
                <w:top w:val="nil"/>
                <w:left w:val="nil"/>
                <w:bottom w:val="nil"/>
                <w:right w:val="nil"/>
                <w:between w:val="nil"/>
              </w:pBdr>
              <w:spacing w:after="0" w:line="240" w:lineRule="auto"/>
              <w:ind w:left="0" w:firstLine="0"/>
              <w:rPr>
                <w:rFonts w:ascii="Lexend" w:eastAsia="Lexend" w:hAnsi="Lexend" w:cs="Lexend"/>
              </w:rPr>
            </w:pPr>
            <w:r>
              <w:rPr>
                <w:rFonts w:ascii="Lexend" w:eastAsia="Lexend" w:hAnsi="Lexend" w:cs="Lexend"/>
              </w:rPr>
              <w:t>Fatema Rahman</w:t>
            </w:r>
          </w:p>
        </w:tc>
        <w:tc>
          <w:tcPr>
            <w:tcW w:w="4680" w:type="dxa"/>
            <w:tcMar>
              <w:top w:w="100" w:type="dxa"/>
              <w:left w:w="100" w:type="dxa"/>
              <w:bottom w:w="100" w:type="dxa"/>
              <w:right w:w="100" w:type="dxa"/>
            </w:tcMar>
          </w:tcPr>
          <w:p w14:paraId="0BE399F6" w14:textId="77777777" w:rsidR="00722448" w:rsidRDefault="00722448" w:rsidP="000A708B">
            <w:pPr>
              <w:widowControl w:val="0"/>
              <w:pBdr>
                <w:top w:val="nil"/>
                <w:left w:val="nil"/>
                <w:bottom w:val="nil"/>
                <w:right w:val="nil"/>
                <w:between w:val="nil"/>
              </w:pBdr>
              <w:spacing w:after="0" w:line="240" w:lineRule="auto"/>
              <w:ind w:left="0" w:firstLine="0"/>
              <w:rPr>
                <w:rFonts w:ascii="Lexend" w:eastAsia="Lexend" w:hAnsi="Lexend" w:cs="Lexend"/>
              </w:rPr>
            </w:pPr>
            <w:r>
              <w:rPr>
                <w:rFonts w:ascii="Lexend" w:eastAsia="Lexend" w:hAnsi="Lexend" w:cs="Lexend"/>
              </w:rPr>
              <w:t>23101131</w:t>
            </w:r>
          </w:p>
        </w:tc>
      </w:tr>
      <w:tr w:rsidR="00722448" w14:paraId="60FA069B" w14:textId="77777777" w:rsidTr="000A708B">
        <w:tc>
          <w:tcPr>
            <w:tcW w:w="4680" w:type="dxa"/>
            <w:tcMar>
              <w:top w:w="100" w:type="dxa"/>
              <w:left w:w="100" w:type="dxa"/>
              <w:bottom w:w="100" w:type="dxa"/>
              <w:right w:w="100" w:type="dxa"/>
            </w:tcMar>
          </w:tcPr>
          <w:p w14:paraId="5CFA1858" w14:textId="77777777" w:rsidR="00722448" w:rsidRDefault="00722448" w:rsidP="000A708B">
            <w:pPr>
              <w:widowControl w:val="0"/>
              <w:pBdr>
                <w:top w:val="nil"/>
                <w:left w:val="nil"/>
                <w:bottom w:val="nil"/>
                <w:right w:val="nil"/>
                <w:between w:val="nil"/>
              </w:pBdr>
              <w:spacing w:after="0" w:line="240" w:lineRule="auto"/>
              <w:ind w:left="0" w:firstLine="0"/>
              <w:rPr>
                <w:rFonts w:ascii="Lexend" w:eastAsia="Lexend" w:hAnsi="Lexend" w:cs="Lexend"/>
              </w:rPr>
            </w:pPr>
            <w:r>
              <w:rPr>
                <w:rFonts w:ascii="Lexend" w:eastAsia="Lexend" w:hAnsi="Lexend" w:cs="Lexend"/>
              </w:rPr>
              <w:t>Jannatul Ferdoushi Islam</w:t>
            </w:r>
          </w:p>
        </w:tc>
        <w:tc>
          <w:tcPr>
            <w:tcW w:w="4680" w:type="dxa"/>
            <w:tcMar>
              <w:top w:w="100" w:type="dxa"/>
              <w:left w:w="100" w:type="dxa"/>
              <w:bottom w:w="100" w:type="dxa"/>
              <w:right w:w="100" w:type="dxa"/>
            </w:tcMar>
          </w:tcPr>
          <w:p w14:paraId="0184DC09" w14:textId="77777777" w:rsidR="00722448" w:rsidRDefault="00722448" w:rsidP="000A708B">
            <w:pPr>
              <w:widowControl w:val="0"/>
              <w:pBdr>
                <w:top w:val="nil"/>
                <w:left w:val="nil"/>
                <w:bottom w:val="nil"/>
                <w:right w:val="nil"/>
                <w:between w:val="nil"/>
              </w:pBdr>
              <w:spacing w:after="0" w:line="240" w:lineRule="auto"/>
              <w:ind w:left="0" w:firstLine="0"/>
              <w:rPr>
                <w:rFonts w:ascii="Lexend" w:eastAsia="Lexend" w:hAnsi="Lexend" w:cs="Lexend"/>
              </w:rPr>
            </w:pPr>
            <w:r>
              <w:rPr>
                <w:rFonts w:ascii="Lexend" w:eastAsia="Lexend" w:hAnsi="Lexend" w:cs="Lexend"/>
              </w:rPr>
              <w:t>23101119</w:t>
            </w:r>
          </w:p>
        </w:tc>
      </w:tr>
      <w:tr w:rsidR="00722448" w14:paraId="62AF1121" w14:textId="77777777" w:rsidTr="000A708B">
        <w:tc>
          <w:tcPr>
            <w:tcW w:w="4680" w:type="dxa"/>
            <w:tcMar>
              <w:top w:w="100" w:type="dxa"/>
              <w:left w:w="100" w:type="dxa"/>
              <w:bottom w:w="100" w:type="dxa"/>
              <w:right w:w="100" w:type="dxa"/>
            </w:tcMar>
          </w:tcPr>
          <w:p w14:paraId="72DC5122" w14:textId="77777777" w:rsidR="00722448" w:rsidRDefault="00722448" w:rsidP="000A708B">
            <w:pPr>
              <w:widowControl w:val="0"/>
              <w:pBdr>
                <w:top w:val="nil"/>
                <w:left w:val="nil"/>
                <w:bottom w:val="nil"/>
                <w:right w:val="nil"/>
                <w:between w:val="nil"/>
              </w:pBdr>
              <w:spacing w:after="0" w:line="240" w:lineRule="auto"/>
              <w:ind w:left="0" w:firstLine="0"/>
              <w:rPr>
                <w:rFonts w:ascii="Lexend" w:eastAsia="Lexend" w:hAnsi="Lexend" w:cs="Lexend"/>
              </w:rPr>
            </w:pPr>
            <w:r>
              <w:rPr>
                <w:rFonts w:ascii="Lexend" w:eastAsia="Lexend" w:hAnsi="Lexend" w:cs="Lexend"/>
              </w:rPr>
              <w:t xml:space="preserve">Swagoto Utsab Singha Roy </w:t>
            </w:r>
          </w:p>
        </w:tc>
        <w:tc>
          <w:tcPr>
            <w:tcW w:w="4680" w:type="dxa"/>
            <w:tcMar>
              <w:top w:w="100" w:type="dxa"/>
              <w:left w:w="100" w:type="dxa"/>
              <w:bottom w:w="100" w:type="dxa"/>
              <w:right w:w="100" w:type="dxa"/>
            </w:tcMar>
          </w:tcPr>
          <w:p w14:paraId="09216F14" w14:textId="77777777" w:rsidR="00722448" w:rsidRDefault="00722448" w:rsidP="000A708B">
            <w:pPr>
              <w:widowControl w:val="0"/>
              <w:pBdr>
                <w:top w:val="nil"/>
                <w:left w:val="nil"/>
                <w:bottom w:val="nil"/>
                <w:right w:val="nil"/>
                <w:between w:val="nil"/>
              </w:pBdr>
              <w:spacing w:after="0" w:line="240" w:lineRule="auto"/>
              <w:ind w:left="0" w:firstLine="0"/>
              <w:rPr>
                <w:rFonts w:ascii="Lexend" w:eastAsia="Lexend" w:hAnsi="Lexend" w:cs="Lexend"/>
              </w:rPr>
            </w:pPr>
            <w:r>
              <w:rPr>
                <w:rFonts w:ascii="Lexend" w:eastAsia="Lexend" w:hAnsi="Lexend" w:cs="Lexend"/>
              </w:rPr>
              <w:t>23101124</w:t>
            </w:r>
          </w:p>
        </w:tc>
      </w:tr>
      <w:tr w:rsidR="00722448" w14:paraId="18FE6736" w14:textId="77777777" w:rsidTr="000A708B">
        <w:tc>
          <w:tcPr>
            <w:tcW w:w="4680" w:type="dxa"/>
            <w:tcMar>
              <w:top w:w="100" w:type="dxa"/>
              <w:left w:w="100" w:type="dxa"/>
              <w:bottom w:w="100" w:type="dxa"/>
              <w:right w:w="100" w:type="dxa"/>
            </w:tcMar>
          </w:tcPr>
          <w:p w14:paraId="71310809" w14:textId="77777777" w:rsidR="00722448" w:rsidRDefault="00722448" w:rsidP="000A708B">
            <w:pPr>
              <w:widowControl w:val="0"/>
              <w:pBdr>
                <w:top w:val="nil"/>
                <w:left w:val="nil"/>
                <w:bottom w:val="nil"/>
                <w:right w:val="nil"/>
                <w:between w:val="nil"/>
              </w:pBdr>
              <w:spacing w:after="0" w:line="240" w:lineRule="auto"/>
              <w:ind w:left="0" w:firstLine="0"/>
              <w:rPr>
                <w:rFonts w:ascii="Lexend" w:eastAsia="Lexend" w:hAnsi="Lexend" w:cs="Lexend"/>
              </w:rPr>
            </w:pPr>
            <w:r>
              <w:rPr>
                <w:rFonts w:ascii="Lexend" w:eastAsia="Lexend" w:hAnsi="Lexend" w:cs="Lexend"/>
              </w:rPr>
              <w:t>Ragib Hasin Muktadir</w:t>
            </w:r>
          </w:p>
        </w:tc>
        <w:tc>
          <w:tcPr>
            <w:tcW w:w="4680" w:type="dxa"/>
            <w:tcMar>
              <w:top w:w="100" w:type="dxa"/>
              <w:left w:w="100" w:type="dxa"/>
              <w:bottom w:w="100" w:type="dxa"/>
              <w:right w:w="100" w:type="dxa"/>
            </w:tcMar>
          </w:tcPr>
          <w:p w14:paraId="010E3470" w14:textId="77777777" w:rsidR="00722448" w:rsidRDefault="00722448" w:rsidP="000A708B">
            <w:pPr>
              <w:widowControl w:val="0"/>
              <w:pBdr>
                <w:top w:val="nil"/>
                <w:left w:val="nil"/>
                <w:bottom w:val="nil"/>
                <w:right w:val="nil"/>
                <w:between w:val="nil"/>
              </w:pBdr>
              <w:spacing w:after="0" w:line="240" w:lineRule="auto"/>
              <w:ind w:left="0" w:firstLine="0"/>
              <w:rPr>
                <w:rFonts w:ascii="Lexend" w:eastAsia="Lexend" w:hAnsi="Lexend" w:cs="Lexend"/>
              </w:rPr>
            </w:pPr>
            <w:r>
              <w:rPr>
                <w:rFonts w:ascii="Lexend" w:eastAsia="Lexend" w:hAnsi="Lexend" w:cs="Lexend"/>
              </w:rPr>
              <w:t>23101131</w:t>
            </w:r>
          </w:p>
        </w:tc>
      </w:tr>
      <w:tr w:rsidR="00722448" w14:paraId="00A29BBF" w14:textId="77777777" w:rsidTr="000A708B">
        <w:tc>
          <w:tcPr>
            <w:tcW w:w="4680" w:type="dxa"/>
            <w:tcMar>
              <w:top w:w="100" w:type="dxa"/>
              <w:left w:w="100" w:type="dxa"/>
              <w:bottom w:w="100" w:type="dxa"/>
              <w:right w:w="100" w:type="dxa"/>
            </w:tcMar>
          </w:tcPr>
          <w:p w14:paraId="72CA30C5" w14:textId="77777777" w:rsidR="00722448" w:rsidRDefault="00722448" w:rsidP="000A708B">
            <w:pPr>
              <w:widowControl w:val="0"/>
              <w:pBdr>
                <w:top w:val="nil"/>
                <w:left w:val="nil"/>
                <w:bottom w:val="nil"/>
                <w:right w:val="nil"/>
                <w:between w:val="nil"/>
              </w:pBdr>
              <w:spacing w:after="0" w:line="240" w:lineRule="auto"/>
              <w:ind w:left="0" w:firstLine="0"/>
              <w:rPr>
                <w:rFonts w:ascii="Lexend" w:eastAsia="Lexend" w:hAnsi="Lexend" w:cs="Lexend"/>
              </w:rPr>
            </w:pPr>
            <w:r>
              <w:rPr>
                <w:rFonts w:ascii="Lexend" w:eastAsia="Lexend" w:hAnsi="Lexend" w:cs="Lexend"/>
              </w:rPr>
              <w:t>Lamiya zaman</w:t>
            </w:r>
          </w:p>
        </w:tc>
        <w:tc>
          <w:tcPr>
            <w:tcW w:w="4680" w:type="dxa"/>
            <w:tcMar>
              <w:top w:w="100" w:type="dxa"/>
              <w:left w:w="100" w:type="dxa"/>
              <w:bottom w:w="100" w:type="dxa"/>
              <w:right w:w="100" w:type="dxa"/>
            </w:tcMar>
          </w:tcPr>
          <w:p w14:paraId="51BDFD13" w14:textId="77777777" w:rsidR="00722448" w:rsidRDefault="00722448" w:rsidP="000A708B">
            <w:pPr>
              <w:widowControl w:val="0"/>
              <w:pBdr>
                <w:top w:val="nil"/>
                <w:left w:val="nil"/>
                <w:bottom w:val="nil"/>
                <w:right w:val="nil"/>
                <w:between w:val="nil"/>
              </w:pBdr>
              <w:spacing w:after="0" w:line="240" w:lineRule="auto"/>
              <w:ind w:left="0" w:firstLine="0"/>
              <w:rPr>
                <w:rFonts w:ascii="Lexend" w:eastAsia="Lexend" w:hAnsi="Lexend" w:cs="Lexend"/>
              </w:rPr>
            </w:pPr>
            <w:r>
              <w:rPr>
                <w:rFonts w:ascii="Lexend" w:eastAsia="Lexend" w:hAnsi="Lexend" w:cs="Lexend"/>
              </w:rPr>
              <w:t>23101132</w:t>
            </w:r>
          </w:p>
        </w:tc>
      </w:tr>
    </w:tbl>
    <w:p w14:paraId="786F74E0" w14:textId="77777777" w:rsidR="00722448" w:rsidRDefault="00722448">
      <w:pPr>
        <w:pStyle w:val="Heading1"/>
        <w:rPr>
          <w:rFonts w:ascii="Georgia" w:hAnsi="Georgia"/>
        </w:rPr>
      </w:pPr>
    </w:p>
    <w:p w14:paraId="32F8B277" w14:textId="078E4811" w:rsidR="0098728E" w:rsidRPr="00722448" w:rsidRDefault="00000000">
      <w:pPr>
        <w:pStyle w:val="Heading1"/>
        <w:rPr>
          <w:rFonts w:ascii="Georgia" w:hAnsi="Georgia"/>
        </w:rPr>
      </w:pPr>
      <w:r w:rsidRPr="00722448">
        <w:rPr>
          <w:rFonts w:ascii="Georgia" w:hAnsi="Georgia"/>
        </w:rPr>
        <w:t>Introduction:</w:t>
      </w:r>
    </w:p>
    <w:p w14:paraId="09E34BF6" w14:textId="77777777" w:rsidR="0098728E" w:rsidRPr="00722448" w:rsidRDefault="00000000">
      <w:pPr>
        <w:rPr>
          <w:rFonts w:ascii="Georgia" w:hAnsi="Georgia"/>
          <w:sz w:val="28"/>
          <w:szCs w:val="28"/>
        </w:rPr>
      </w:pPr>
      <w:r w:rsidRPr="00722448">
        <w:rPr>
          <w:rFonts w:ascii="Georgia" w:hAnsi="Georgia"/>
          <w:sz w:val="28"/>
          <w:szCs w:val="28"/>
        </w:rPr>
        <w:t>Hush Hub is a mental health care web application built with Django, HTML, and CSS. The platform allows users to share their thoughts anonymously, seek help from therapists, track their wellness activities, and engage in positive self-improvement routines. Its primary goal is to create a safe digital environment for emotional expression, mental support, and behavioral tracking. The application connects patients and therapists securely, integrating features such as anonymous posts, private messaging, session booking, mood tracking, journaling, meditation guidance, and gamified rewards. Through this platform, mental health care becomes more accessible, interactive, and stigma-free.</w:t>
      </w:r>
    </w:p>
    <w:p w14:paraId="6FE5CFD7" w14:textId="77777777" w:rsidR="0098728E" w:rsidRPr="00722448" w:rsidRDefault="00000000">
      <w:pPr>
        <w:pStyle w:val="Heading1"/>
        <w:rPr>
          <w:rFonts w:ascii="Georgia" w:hAnsi="Georgia"/>
        </w:rPr>
      </w:pPr>
      <w:r w:rsidRPr="00722448">
        <w:rPr>
          <w:rFonts w:ascii="Georgia" w:hAnsi="Georgia"/>
        </w:rPr>
        <w:t>Class Diagram:</w:t>
      </w:r>
    </w:p>
    <w:p w14:paraId="5E636324" w14:textId="468745F2" w:rsidR="0098728E" w:rsidRPr="00722448" w:rsidRDefault="009E0056">
      <w:pPr>
        <w:rPr>
          <w:rFonts w:ascii="Georgia" w:hAnsi="Georgia"/>
          <w:sz w:val="28"/>
          <w:szCs w:val="28"/>
        </w:rPr>
      </w:pPr>
      <w:r w:rsidRPr="00722448">
        <w:rPr>
          <w:rFonts w:ascii="Georgia" w:hAnsi="Georgia"/>
          <w:noProof/>
          <w:sz w:val="28"/>
          <w:szCs w:val="28"/>
        </w:rPr>
        <w:drawing>
          <wp:inline distT="114300" distB="114300" distL="114300" distR="114300" wp14:anchorId="4E933A5E" wp14:editId="58509732">
            <wp:extent cx="5486400" cy="4323696"/>
            <wp:effectExtent l="0" t="0" r="0" b="1270"/>
            <wp:docPr id="3" name="image15.jpg" descr="A diagram of a computer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5.jpg" descr="A diagram of a computer program&#10;&#10;AI-generated content may be incorrect."/>
                    <pic:cNvPicPr preferRelativeResize="0"/>
                  </pic:nvPicPr>
                  <pic:blipFill>
                    <a:blip r:embed="rId9"/>
                    <a:srcRect/>
                    <a:stretch>
                      <a:fillRect/>
                    </a:stretch>
                  </pic:blipFill>
                  <pic:spPr>
                    <a:xfrm>
                      <a:off x="0" y="0"/>
                      <a:ext cx="5486400" cy="4323696"/>
                    </a:xfrm>
                    <a:prstGeom prst="rect">
                      <a:avLst/>
                    </a:prstGeom>
                    <a:ln/>
                  </pic:spPr>
                </pic:pic>
              </a:graphicData>
            </a:graphic>
          </wp:inline>
        </w:drawing>
      </w:r>
    </w:p>
    <w:p w14:paraId="25DF359F" w14:textId="77777777" w:rsidR="0098728E" w:rsidRPr="00722448" w:rsidRDefault="00000000">
      <w:pPr>
        <w:rPr>
          <w:rFonts w:ascii="Georgia" w:hAnsi="Georgia"/>
          <w:sz w:val="28"/>
          <w:szCs w:val="28"/>
        </w:rPr>
      </w:pPr>
      <w:r w:rsidRPr="00722448">
        <w:rPr>
          <w:rFonts w:ascii="Georgia" w:hAnsi="Georgia"/>
          <w:sz w:val="28"/>
          <w:szCs w:val="28"/>
        </w:rPr>
        <w:lastRenderedPageBreak/>
        <w:t>1. User (Custom Model)</w:t>
      </w:r>
      <w:r w:rsidRPr="00722448">
        <w:rPr>
          <w:rFonts w:ascii="Georgia" w:hAnsi="Georgia"/>
          <w:sz w:val="28"/>
          <w:szCs w:val="28"/>
        </w:rPr>
        <w:br/>
        <w:t>• Attributes: username, email, user_type (patient/therapist), bio, phone, profile_picture</w:t>
      </w:r>
      <w:r w:rsidRPr="00722448">
        <w:rPr>
          <w:rFonts w:ascii="Georgia" w:hAnsi="Georgia"/>
          <w:sz w:val="28"/>
          <w:szCs w:val="28"/>
        </w:rPr>
        <w:br/>
        <w:t>• Methods: get_anonymous_id() – returns hashed anonymous identity for safe posting.</w:t>
      </w:r>
      <w:r w:rsidRPr="00722448">
        <w:rPr>
          <w:rFonts w:ascii="Georgia" w:hAnsi="Georgia"/>
          <w:sz w:val="28"/>
          <w:szCs w:val="28"/>
        </w:rPr>
        <w:br/>
      </w:r>
    </w:p>
    <w:p w14:paraId="7F18CA8F" w14:textId="77777777" w:rsidR="0098728E" w:rsidRPr="00722448" w:rsidRDefault="00000000">
      <w:pPr>
        <w:rPr>
          <w:rFonts w:ascii="Georgia" w:hAnsi="Georgia"/>
          <w:sz w:val="28"/>
          <w:szCs w:val="28"/>
        </w:rPr>
      </w:pPr>
      <w:r w:rsidRPr="00722448">
        <w:rPr>
          <w:rFonts w:ascii="Georgia" w:hAnsi="Georgia"/>
          <w:sz w:val="28"/>
          <w:szCs w:val="28"/>
        </w:rPr>
        <w:t>2. EmergencyContact</w:t>
      </w:r>
      <w:r w:rsidRPr="00722448">
        <w:rPr>
          <w:rFonts w:ascii="Georgia" w:hAnsi="Georgia"/>
          <w:sz w:val="28"/>
          <w:szCs w:val="28"/>
        </w:rPr>
        <w:br/>
        <w:t>• Attributes: user (FK), name, phone_number, relationship</w:t>
      </w:r>
      <w:r w:rsidRPr="00722448">
        <w:rPr>
          <w:rFonts w:ascii="Georgia" w:hAnsi="Georgia"/>
          <w:sz w:val="28"/>
          <w:szCs w:val="28"/>
        </w:rPr>
        <w:br/>
        <w:t>• Methods: __str__() returns contact name and user.</w:t>
      </w:r>
      <w:r w:rsidRPr="00722448">
        <w:rPr>
          <w:rFonts w:ascii="Georgia" w:hAnsi="Georgia"/>
          <w:sz w:val="28"/>
          <w:szCs w:val="28"/>
        </w:rPr>
        <w:br/>
      </w:r>
    </w:p>
    <w:p w14:paraId="751FB9D2" w14:textId="77777777" w:rsidR="0098728E" w:rsidRPr="00722448" w:rsidRDefault="00000000">
      <w:pPr>
        <w:rPr>
          <w:rFonts w:ascii="Georgia" w:hAnsi="Georgia"/>
          <w:sz w:val="28"/>
          <w:szCs w:val="28"/>
        </w:rPr>
      </w:pPr>
      <w:r w:rsidRPr="00722448">
        <w:rPr>
          <w:rFonts w:ascii="Georgia" w:hAnsi="Georgia"/>
          <w:sz w:val="28"/>
          <w:szCs w:val="28"/>
        </w:rPr>
        <w:t>3. Post</w:t>
      </w:r>
      <w:r w:rsidRPr="00722448">
        <w:rPr>
          <w:rFonts w:ascii="Georgia" w:hAnsi="Georgia"/>
          <w:sz w:val="28"/>
          <w:szCs w:val="28"/>
        </w:rPr>
        <w:br/>
        <w:t>• Attributes: user (FK), content, is_anonymous, created_at</w:t>
      </w:r>
      <w:r w:rsidRPr="00722448">
        <w:rPr>
          <w:rFonts w:ascii="Georgia" w:hAnsi="Georgia"/>
          <w:sz w:val="28"/>
          <w:szCs w:val="28"/>
        </w:rPr>
        <w:br/>
        <w:t>• Methods: __str__() returns author or Anonymous.</w:t>
      </w:r>
      <w:r w:rsidRPr="00722448">
        <w:rPr>
          <w:rFonts w:ascii="Georgia" w:hAnsi="Georgia"/>
          <w:sz w:val="28"/>
          <w:szCs w:val="28"/>
        </w:rPr>
        <w:br/>
      </w:r>
    </w:p>
    <w:p w14:paraId="5D28A074" w14:textId="77777777" w:rsidR="0098728E" w:rsidRPr="00722448" w:rsidRDefault="00000000">
      <w:pPr>
        <w:rPr>
          <w:rFonts w:ascii="Georgia" w:hAnsi="Georgia"/>
          <w:sz w:val="28"/>
          <w:szCs w:val="28"/>
        </w:rPr>
      </w:pPr>
      <w:r w:rsidRPr="00722448">
        <w:rPr>
          <w:rFonts w:ascii="Georgia" w:hAnsi="Georgia"/>
          <w:sz w:val="28"/>
          <w:szCs w:val="28"/>
        </w:rPr>
        <w:t>4. Comment</w:t>
      </w:r>
      <w:r w:rsidRPr="00722448">
        <w:rPr>
          <w:rFonts w:ascii="Georgia" w:hAnsi="Georgia"/>
          <w:sz w:val="28"/>
          <w:szCs w:val="28"/>
        </w:rPr>
        <w:br/>
        <w:t>• Attributes: post (FK), user (FK), content, created_at</w:t>
      </w:r>
      <w:r w:rsidRPr="00722448">
        <w:rPr>
          <w:rFonts w:ascii="Georgia" w:hAnsi="Georgia"/>
          <w:sz w:val="28"/>
          <w:szCs w:val="28"/>
        </w:rPr>
        <w:br/>
        <w:t>• Represents user interactions under a post.</w:t>
      </w:r>
      <w:r w:rsidRPr="00722448">
        <w:rPr>
          <w:rFonts w:ascii="Georgia" w:hAnsi="Georgia"/>
          <w:sz w:val="28"/>
          <w:szCs w:val="28"/>
        </w:rPr>
        <w:br/>
      </w:r>
    </w:p>
    <w:p w14:paraId="7AA06305" w14:textId="77777777" w:rsidR="0098728E" w:rsidRPr="00722448" w:rsidRDefault="00000000">
      <w:pPr>
        <w:rPr>
          <w:rFonts w:ascii="Georgia" w:hAnsi="Georgia"/>
          <w:sz w:val="28"/>
          <w:szCs w:val="28"/>
        </w:rPr>
      </w:pPr>
      <w:r w:rsidRPr="00722448">
        <w:rPr>
          <w:rFonts w:ascii="Georgia" w:hAnsi="Georgia"/>
          <w:sz w:val="28"/>
          <w:szCs w:val="28"/>
        </w:rPr>
        <w:t>5. Message</w:t>
      </w:r>
      <w:r w:rsidRPr="00722448">
        <w:rPr>
          <w:rFonts w:ascii="Georgia" w:hAnsi="Georgia"/>
          <w:sz w:val="28"/>
          <w:szCs w:val="28"/>
        </w:rPr>
        <w:br/>
        <w:t>• Attributes: sender (FK), receiver (FK), content, created_at, is_read</w:t>
      </w:r>
      <w:r w:rsidRPr="00722448">
        <w:rPr>
          <w:rFonts w:ascii="Georgia" w:hAnsi="Georgia"/>
          <w:sz w:val="28"/>
          <w:szCs w:val="28"/>
        </w:rPr>
        <w:br/>
        <w:t>• Enables private communication between users and therapists.</w:t>
      </w:r>
      <w:r w:rsidRPr="00722448">
        <w:rPr>
          <w:rFonts w:ascii="Georgia" w:hAnsi="Georgia"/>
          <w:sz w:val="28"/>
          <w:szCs w:val="28"/>
        </w:rPr>
        <w:br/>
      </w:r>
    </w:p>
    <w:p w14:paraId="7603B1B2" w14:textId="77777777" w:rsidR="0098728E" w:rsidRPr="00722448" w:rsidRDefault="00000000">
      <w:pPr>
        <w:rPr>
          <w:rFonts w:ascii="Georgia" w:hAnsi="Georgia"/>
          <w:sz w:val="28"/>
          <w:szCs w:val="28"/>
        </w:rPr>
      </w:pPr>
      <w:r w:rsidRPr="00722448">
        <w:rPr>
          <w:rFonts w:ascii="Georgia" w:hAnsi="Georgia"/>
          <w:sz w:val="28"/>
          <w:szCs w:val="28"/>
        </w:rPr>
        <w:t>6. Appointment</w:t>
      </w:r>
      <w:r w:rsidRPr="00722448">
        <w:rPr>
          <w:rFonts w:ascii="Georgia" w:hAnsi="Georgia"/>
          <w:sz w:val="28"/>
          <w:szCs w:val="28"/>
        </w:rPr>
        <w:br/>
        <w:t>• Attributes: therapist (FK), patient (FK), reason, start_time, end_time, status</w:t>
      </w:r>
      <w:r w:rsidRPr="00722448">
        <w:rPr>
          <w:rFonts w:ascii="Georgia" w:hAnsi="Georgia"/>
          <w:sz w:val="28"/>
          <w:szCs w:val="28"/>
        </w:rPr>
        <w:br/>
        <w:t>• Represents scheduled therapy sessions.</w:t>
      </w:r>
      <w:r w:rsidRPr="00722448">
        <w:rPr>
          <w:rFonts w:ascii="Georgia" w:hAnsi="Georgia"/>
          <w:sz w:val="28"/>
          <w:szCs w:val="28"/>
        </w:rPr>
        <w:br/>
      </w:r>
    </w:p>
    <w:p w14:paraId="06C4F5AD" w14:textId="77777777" w:rsidR="0098728E" w:rsidRPr="00722448" w:rsidRDefault="00000000">
      <w:pPr>
        <w:rPr>
          <w:rFonts w:ascii="Georgia" w:hAnsi="Georgia"/>
          <w:sz w:val="28"/>
          <w:szCs w:val="28"/>
        </w:rPr>
      </w:pPr>
      <w:r w:rsidRPr="00722448">
        <w:rPr>
          <w:rFonts w:ascii="Georgia" w:hAnsi="Georgia"/>
          <w:sz w:val="28"/>
          <w:szCs w:val="28"/>
        </w:rPr>
        <w:t>7. SessionNote</w:t>
      </w:r>
      <w:r w:rsidRPr="00722448">
        <w:rPr>
          <w:rFonts w:ascii="Georgia" w:hAnsi="Georgia"/>
          <w:sz w:val="28"/>
          <w:szCs w:val="28"/>
        </w:rPr>
        <w:br/>
        <w:t>• Attributes: appointment (OneToOne), therapist (FK), notes, treatment_plan, timestamps</w:t>
      </w:r>
      <w:r w:rsidRPr="00722448">
        <w:rPr>
          <w:rFonts w:ascii="Georgia" w:hAnsi="Georgia"/>
          <w:sz w:val="28"/>
          <w:szCs w:val="28"/>
        </w:rPr>
        <w:br/>
        <w:t>• Records therapist observations and progress.</w:t>
      </w:r>
      <w:r w:rsidRPr="00722448">
        <w:rPr>
          <w:rFonts w:ascii="Georgia" w:hAnsi="Georgia"/>
          <w:sz w:val="28"/>
          <w:szCs w:val="28"/>
        </w:rPr>
        <w:br/>
      </w:r>
    </w:p>
    <w:p w14:paraId="4D1192A3" w14:textId="77777777" w:rsidR="0098728E" w:rsidRPr="00722448" w:rsidRDefault="00000000">
      <w:pPr>
        <w:rPr>
          <w:rFonts w:ascii="Georgia" w:hAnsi="Georgia"/>
          <w:sz w:val="28"/>
          <w:szCs w:val="28"/>
        </w:rPr>
      </w:pPr>
      <w:r w:rsidRPr="00722448">
        <w:rPr>
          <w:rFonts w:ascii="Georgia" w:hAnsi="Georgia"/>
          <w:sz w:val="28"/>
          <w:szCs w:val="28"/>
        </w:rPr>
        <w:lastRenderedPageBreak/>
        <w:t>8. MoodEntry</w:t>
      </w:r>
      <w:r w:rsidRPr="00722448">
        <w:rPr>
          <w:rFonts w:ascii="Georgia" w:hAnsi="Georgia"/>
          <w:sz w:val="28"/>
          <w:szCs w:val="28"/>
        </w:rPr>
        <w:br/>
        <w:t>• Attributes: user (FK), mood, note, created_at</w:t>
      </w:r>
      <w:r w:rsidRPr="00722448">
        <w:rPr>
          <w:rFonts w:ascii="Georgia" w:hAnsi="Georgia"/>
          <w:sz w:val="28"/>
          <w:szCs w:val="28"/>
        </w:rPr>
        <w:br/>
        <w:t>• Tracks emotional states over time.</w:t>
      </w:r>
      <w:r w:rsidRPr="00722448">
        <w:rPr>
          <w:rFonts w:ascii="Georgia" w:hAnsi="Georgia"/>
          <w:sz w:val="28"/>
          <w:szCs w:val="28"/>
        </w:rPr>
        <w:br/>
      </w:r>
    </w:p>
    <w:p w14:paraId="3633582C" w14:textId="77777777" w:rsidR="0098728E" w:rsidRPr="00722448" w:rsidRDefault="00000000">
      <w:pPr>
        <w:rPr>
          <w:rFonts w:ascii="Georgia" w:hAnsi="Georgia"/>
          <w:sz w:val="28"/>
          <w:szCs w:val="28"/>
        </w:rPr>
      </w:pPr>
      <w:r w:rsidRPr="00722448">
        <w:rPr>
          <w:rFonts w:ascii="Georgia" w:hAnsi="Georgia"/>
          <w:sz w:val="28"/>
          <w:szCs w:val="28"/>
        </w:rPr>
        <w:t>9. JournalEntry</w:t>
      </w:r>
      <w:r w:rsidRPr="00722448">
        <w:rPr>
          <w:rFonts w:ascii="Georgia" w:hAnsi="Georgia"/>
          <w:sz w:val="28"/>
          <w:szCs w:val="28"/>
        </w:rPr>
        <w:br/>
        <w:t>• Attributes: user (FK), title, content, created_at</w:t>
      </w:r>
      <w:r w:rsidRPr="00722448">
        <w:rPr>
          <w:rFonts w:ascii="Georgia" w:hAnsi="Georgia"/>
          <w:sz w:val="28"/>
          <w:szCs w:val="28"/>
        </w:rPr>
        <w:br/>
        <w:t>• Serves as a personal journal for self-reflection.</w:t>
      </w:r>
      <w:r w:rsidRPr="00722448">
        <w:rPr>
          <w:rFonts w:ascii="Georgia" w:hAnsi="Georgia"/>
          <w:sz w:val="28"/>
          <w:szCs w:val="28"/>
        </w:rPr>
        <w:br/>
      </w:r>
    </w:p>
    <w:p w14:paraId="6ACA6B78" w14:textId="77777777" w:rsidR="0098728E" w:rsidRPr="00722448" w:rsidRDefault="00000000">
      <w:pPr>
        <w:rPr>
          <w:rFonts w:ascii="Georgia" w:hAnsi="Georgia"/>
          <w:sz w:val="28"/>
          <w:szCs w:val="28"/>
        </w:rPr>
      </w:pPr>
      <w:r w:rsidRPr="00722448">
        <w:rPr>
          <w:rFonts w:ascii="Georgia" w:hAnsi="Georgia"/>
          <w:sz w:val="28"/>
          <w:szCs w:val="28"/>
        </w:rPr>
        <w:t>10. Badge / UserProgress / UserBadge</w:t>
      </w:r>
      <w:r w:rsidRPr="00722448">
        <w:rPr>
          <w:rFonts w:ascii="Georgia" w:hAnsi="Georgia"/>
          <w:sz w:val="28"/>
          <w:szCs w:val="28"/>
        </w:rPr>
        <w:br/>
        <w:t>• Implements the reward system. Tracks XP and awards achievement badges.</w:t>
      </w:r>
      <w:r w:rsidRPr="00722448">
        <w:rPr>
          <w:rFonts w:ascii="Georgia" w:hAnsi="Georgia"/>
          <w:sz w:val="28"/>
          <w:szCs w:val="28"/>
        </w:rPr>
        <w:br/>
      </w:r>
    </w:p>
    <w:p w14:paraId="7289D27A" w14:textId="77777777" w:rsidR="0098728E" w:rsidRPr="00722448" w:rsidRDefault="00000000">
      <w:pPr>
        <w:pStyle w:val="Heading1"/>
        <w:rPr>
          <w:rFonts w:ascii="Georgia" w:hAnsi="Georgia"/>
        </w:rPr>
      </w:pPr>
      <w:r w:rsidRPr="00722448">
        <w:rPr>
          <w:rFonts w:ascii="Georgia" w:hAnsi="Georgia"/>
        </w:rPr>
        <w:t>Project Structure:</w:t>
      </w:r>
    </w:p>
    <w:p w14:paraId="2C5C8423" w14:textId="77777777" w:rsidR="0098728E" w:rsidRPr="00722448" w:rsidRDefault="00000000">
      <w:pPr>
        <w:rPr>
          <w:rFonts w:ascii="Georgia" w:hAnsi="Georgia"/>
          <w:sz w:val="28"/>
          <w:szCs w:val="28"/>
        </w:rPr>
      </w:pPr>
      <w:r w:rsidRPr="00722448">
        <w:rPr>
          <w:rFonts w:ascii="Segoe UI Symbol" w:hAnsi="Segoe UI Symbol" w:cs="Segoe UI Symbol"/>
          <w:sz w:val="28"/>
          <w:szCs w:val="28"/>
        </w:rPr>
        <w:t>➢</w:t>
      </w:r>
      <w:r w:rsidRPr="00722448">
        <w:rPr>
          <w:rFonts w:ascii="Georgia" w:hAnsi="Georgia"/>
          <w:sz w:val="28"/>
          <w:szCs w:val="28"/>
        </w:rPr>
        <w:t xml:space="preserve"> accounts app</w:t>
      </w:r>
      <w:r w:rsidRPr="00722448">
        <w:rPr>
          <w:rFonts w:ascii="Georgia" w:hAnsi="Georgia"/>
          <w:sz w:val="28"/>
          <w:szCs w:val="28"/>
        </w:rPr>
        <w:br/>
        <w:t>Handles registration, login, logout, profile management, and emergency contacts.</w:t>
      </w:r>
    </w:p>
    <w:p w14:paraId="74460941" w14:textId="77777777" w:rsidR="0098728E" w:rsidRPr="00722448" w:rsidRDefault="00000000">
      <w:pPr>
        <w:rPr>
          <w:rFonts w:ascii="Georgia" w:hAnsi="Georgia"/>
          <w:sz w:val="28"/>
          <w:szCs w:val="28"/>
        </w:rPr>
      </w:pPr>
      <w:r w:rsidRPr="00722448">
        <w:rPr>
          <w:rFonts w:ascii="Segoe UI Symbol" w:hAnsi="Segoe UI Symbol" w:cs="Segoe UI Symbol"/>
          <w:sz w:val="28"/>
          <w:szCs w:val="28"/>
        </w:rPr>
        <w:t>➢</w:t>
      </w:r>
      <w:r w:rsidRPr="00722448">
        <w:rPr>
          <w:rFonts w:ascii="Georgia" w:hAnsi="Georgia"/>
          <w:sz w:val="28"/>
          <w:szCs w:val="28"/>
        </w:rPr>
        <w:t xml:space="preserve"> community app</w:t>
      </w:r>
      <w:r w:rsidRPr="00722448">
        <w:rPr>
          <w:rFonts w:ascii="Georgia" w:hAnsi="Georgia"/>
          <w:sz w:val="28"/>
          <w:szCs w:val="28"/>
        </w:rPr>
        <w:br/>
        <w:t>Enables anonymous posting, commenting, and messaging among users and therapists.</w:t>
      </w:r>
    </w:p>
    <w:p w14:paraId="3DDDFAF3" w14:textId="77777777" w:rsidR="0098728E" w:rsidRPr="00722448" w:rsidRDefault="00000000">
      <w:pPr>
        <w:rPr>
          <w:rFonts w:ascii="Georgia" w:hAnsi="Georgia"/>
          <w:sz w:val="28"/>
          <w:szCs w:val="28"/>
        </w:rPr>
      </w:pPr>
      <w:r w:rsidRPr="00722448">
        <w:rPr>
          <w:rFonts w:ascii="Segoe UI Symbol" w:hAnsi="Segoe UI Symbol" w:cs="Segoe UI Symbol"/>
          <w:sz w:val="28"/>
          <w:szCs w:val="28"/>
        </w:rPr>
        <w:t>➢</w:t>
      </w:r>
      <w:r w:rsidRPr="00722448">
        <w:rPr>
          <w:rFonts w:ascii="Georgia" w:hAnsi="Georgia"/>
          <w:sz w:val="28"/>
          <w:szCs w:val="28"/>
        </w:rPr>
        <w:t xml:space="preserve"> therapist app</w:t>
      </w:r>
      <w:r w:rsidRPr="00722448">
        <w:rPr>
          <w:rFonts w:ascii="Georgia" w:hAnsi="Georgia"/>
          <w:sz w:val="28"/>
          <w:szCs w:val="28"/>
        </w:rPr>
        <w:br/>
        <w:t>Manages therapist-patient relationships, appointment scheduling, and therapy notes.</w:t>
      </w:r>
    </w:p>
    <w:p w14:paraId="07F10B55" w14:textId="77777777" w:rsidR="0098728E" w:rsidRPr="00722448" w:rsidRDefault="00000000">
      <w:pPr>
        <w:rPr>
          <w:rFonts w:ascii="Georgia" w:hAnsi="Georgia"/>
          <w:sz w:val="28"/>
          <w:szCs w:val="28"/>
        </w:rPr>
      </w:pPr>
      <w:r w:rsidRPr="00722448">
        <w:rPr>
          <w:rFonts w:ascii="Segoe UI Symbol" w:hAnsi="Segoe UI Symbol" w:cs="Segoe UI Symbol"/>
          <w:sz w:val="28"/>
          <w:szCs w:val="28"/>
        </w:rPr>
        <w:t>➢</w:t>
      </w:r>
      <w:r w:rsidRPr="00722448">
        <w:rPr>
          <w:rFonts w:ascii="Georgia" w:hAnsi="Georgia"/>
          <w:sz w:val="28"/>
          <w:szCs w:val="28"/>
        </w:rPr>
        <w:t xml:space="preserve"> wellness app</w:t>
      </w:r>
      <w:r w:rsidRPr="00722448">
        <w:rPr>
          <w:rFonts w:ascii="Georgia" w:hAnsi="Georgia"/>
          <w:sz w:val="28"/>
          <w:szCs w:val="28"/>
        </w:rPr>
        <w:br/>
        <w:t>Tracks moods, self-care tasks, meditation, affirmations, routines, and personal wellness analytics.</w:t>
      </w:r>
    </w:p>
    <w:p w14:paraId="454C6131" w14:textId="77777777" w:rsidR="0098728E" w:rsidRPr="00722448" w:rsidRDefault="00000000">
      <w:pPr>
        <w:rPr>
          <w:rFonts w:ascii="Georgia" w:hAnsi="Georgia"/>
          <w:sz w:val="28"/>
          <w:szCs w:val="28"/>
        </w:rPr>
      </w:pPr>
      <w:r w:rsidRPr="00722448">
        <w:rPr>
          <w:rFonts w:ascii="Segoe UI Symbol" w:hAnsi="Segoe UI Symbol" w:cs="Segoe UI Symbol"/>
          <w:sz w:val="28"/>
          <w:szCs w:val="28"/>
        </w:rPr>
        <w:t>➢</w:t>
      </w:r>
      <w:r w:rsidRPr="00722448">
        <w:rPr>
          <w:rFonts w:ascii="Georgia" w:hAnsi="Georgia"/>
          <w:sz w:val="28"/>
          <w:szCs w:val="28"/>
        </w:rPr>
        <w:t xml:space="preserve"> rewards app</w:t>
      </w:r>
      <w:r w:rsidRPr="00722448">
        <w:rPr>
          <w:rFonts w:ascii="Georgia" w:hAnsi="Georgia"/>
          <w:sz w:val="28"/>
          <w:szCs w:val="28"/>
        </w:rPr>
        <w:br/>
        <w:t>Implements gamification: users earn XP and badges based on engagement and consistency.</w:t>
      </w:r>
    </w:p>
    <w:p w14:paraId="1E39802D" w14:textId="77777777" w:rsidR="0098728E" w:rsidRPr="00722448" w:rsidRDefault="00000000">
      <w:pPr>
        <w:pStyle w:val="Heading1"/>
        <w:rPr>
          <w:rFonts w:ascii="Georgia" w:hAnsi="Georgia"/>
        </w:rPr>
      </w:pPr>
      <w:r w:rsidRPr="00722448">
        <w:rPr>
          <w:rFonts w:ascii="Georgia" w:hAnsi="Georgia"/>
        </w:rPr>
        <w:lastRenderedPageBreak/>
        <w:t>Installation and Setup for Hush Hub:</w:t>
      </w:r>
    </w:p>
    <w:p w14:paraId="1EF6FCFD" w14:textId="77777777" w:rsidR="0098728E" w:rsidRPr="00722448" w:rsidRDefault="00000000">
      <w:pPr>
        <w:rPr>
          <w:rFonts w:ascii="Georgia" w:hAnsi="Georgia"/>
          <w:sz w:val="28"/>
          <w:szCs w:val="28"/>
        </w:rPr>
      </w:pPr>
      <w:r w:rsidRPr="00722448">
        <w:rPr>
          <w:rFonts w:ascii="Georgia" w:hAnsi="Georgia"/>
          <w:sz w:val="28"/>
          <w:szCs w:val="28"/>
        </w:rPr>
        <w:t>1. Install Python and Git</w:t>
      </w:r>
      <w:r w:rsidRPr="00722448">
        <w:rPr>
          <w:rFonts w:ascii="Georgia" w:hAnsi="Georgia"/>
          <w:sz w:val="28"/>
          <w:szCs w:val="28"/>
        </w:rPr>
        <w:br/>
        <w:t>Ensure Python 3.x and Git are installed.</w:t>
      </w:r>
      <w:r w:rsidRPr="00722448">
        <w:rPr>
          <w:rFonts w:ascii="Georgia" w:hAnsi="Georgia"/>
          <w:sz w:val="28"/>
          <w:szCs w:val="28"/>
        </w:rPr>
        <w:br/>
      </w:r>
      <w:r w:rsidRPr="00722448">
        <w:rPr>
          <w:rFonts w:ascii="Georgia" w:hAnsi="Georgia"/>
          <w:sz w:val="28"/>
          <w:szCs w:val="28"/>
        </w:rPr>
        <w:br/>
        <w:t>2. Clone the Repository:</w:t>
      </w:r>
      <w:r w:rsidRPr="00722448">
        <w:rPr>
          <w:rFonts w:ascii="Georgia" w:hAnsi="Georgia"/>
          <w:sz w:val="28"/>
          <w:szCs w:val="28"/>
        </w:rPr>
        <w:br/>
        <w:t xml:space="preserve">   git clone https://github.com/Ragib-Hasin-Muktadir/Hush_Hub.git</w:t>
      </w:r>
      <w:r w:rsidRPr="00722448">
        <w:rPr>
          <w:rFonts w:ascii="Georgia" w:hAnsi="Georgia"/>
          <w:sz w:val="28"/>
          <w:szCs w:val="28"/>
        </w:rPr>
        <w:br/>
        <w:t xml:space="preserve">   cd Hush_Hub</w:t>
      </w:r>
      <w:r w:rsidRPr="00722448">
        <w:rPr>
          <w:rFonts w:ascii="Georgia" w:hAnsi="Georgia"/>
          <w:sz w:val="28"/>
          <w:szCs w:val="28"/>
        </w:rPr>
        <w:br/>
      </w:r>
      <w:r w:rsidRPr="00722448">
        <w:rPr>
          <w:rFonts w:ascii="Georgia" w:hAnsi="Georgia"/>
          <w:sz w:val="28"/>
          <w:szCs w:val="28"/>
        </w:rPr>
        <w:br/>
        <w:t>3. Install Dependencies:</w:t>
      </w:r>
      <w:r w:rsidRPr="00722448">
        <w:rPr>
          <w:rFonts w:ascii="Georgia" w:hAnsi="Georgia"/>
          <w:sz w:val="28"/>
          <w:szCs w:val="28"/>
        </w:rPr>
        <w:br/>
        <w:t xml:space="preserve">   pip install -r requirements.txt</w:t>
      </w:r>
      <w:r w:rsidRPr="00722448">
        <w:rPr>
          <w:rFonts w:ascii="Georgia" w:hAnsi="Georgia"/>
          <w:sz w:val="28"/>
          <w:szCs w:val="28"/>
        </w:rPr>
        <w:br/>
      </w:r>
      <w:r w:rsidRPr="00722448">
        <w:rPr>
          <w:rFonts w:ascii="Georgia" w:hAnsi="Georgia"/>
          <w:sz w:val="28"/>
          <w:szCs w:val="28"/>
        </w:rPr>
        <w:br/>
        <w:t>4. Apply Migrations:</w:t>
      </w:r>
      <w:r w:rsidRPr="00722448">
        <w:rPr>
          <w:rFonts w:ascii="Georgia" w:hAnsi="Georgia"/>
          <w:sz w:val="28"/>
          <w:szCs w:val="28"/>
        </w:rPr>
        <w:br/>
        <w:t xml:space="preserve">   python manage.py makemigrations</w:t>
      </w:r>
      <w:r w:rsidRPr="00722448">
        <w:rPr>
          <w:rFonts w:ascii="Georgia" w:hAnsi="Georgia"/>
          <w:sz w:val="28"/>
          <w:szCs w:val="28"/>
        </w:rPr>
        <w:br/>
        <w:t xml:space="preserve">   python manage.py migrate</w:t>
      </w:r>
      <w:r w:rsidRPr="00722448">
        <w:rPr>
          <w:rFonts w:ascii="Georgia" w:hAnsi="Georgia"/>
          <w:sz w:val="28"/>
          <w:szCs w:val="28"/>
        </w:rPr>
        <w:br/>
      </w:r>
      <w:r w:rsidRPr="00722448">
        <w:rPr>
          <w:rFonts w:ascii="Georgia" w:hAnsi="Georgia"/>
          <w:sz w:val="28"/>
          <w:szCs w:val="28"/>
        </w:rPr>
        <w:br/>
        <w:t>5. Create Superuser:</w:t>
      </w:r>
      <w:r w:rsidRPr="00722448">
        <w:rPr>
          <w:rFonts w:ascii="Georgia" w:hAnsi="Georgia"/>
          <w:sz w:val="28"/>
          <w:szCs w:val="28"/>
        </w:rPr>
        <w:br/>
        <w:t xml:space="preserve">   python manage.py createsuperuser</w:t>
      </w:r>
      <w:r w:rsidRPr="00722448">
        <w:rPr>
          <w:rFonts w:ascii="Georgia" w:hAnsi="Georgia"/>
          <w:sz w:val="28"/>
          <w:szCs w:val="28"/>
        </w:rPr>
        <w:br/>
      </w:r>
      <w:r w:rsidRPr="00722448">
        <w:rPr>
          <w:rFonts w:ascii="Georgia" w:hAnsi="Georgia"/>
          <w:sz w:val="28"/>
          <w:szCs w:val="28"/>
        </w:rPr>
        <w:br/>
        <w:t>6. Run Server:</w:t>
      </w:r>
      <w:r w:rsidRPr="00722448">
        <w:rPr>
          <w:rFonts w:ascii="Georgia" w:hAnsi="Georgia"/>
          <w:sz w:val="28"/>
          <w:szCs w:val="28"/>
        </w:rPr>
        <w:br/>
        <w:t xml:space="preserve">   python manage.py runserver</w:t>
      </w:r>
      <w:r w:rsidRPr="00722448">
        <w:rPr>
          <w:rFonts w:ascii="Georgia" w:hAnsi="Georgia"/>
          <w:sz w:val="28"/>
          <w:szCs w:val="28"/>
        </w:rPr>
        <w:br/>
      </w:r>
      <w:r w:rsidRPr="00722448">
        <w:rPr>
          <w:rFonts w:ascii="Georgia" w:hAnsi="Georgia"/>
          <w:sz w:val="28"/>
          <w:szCs w:val="28"/>
        </w:rPr>
        <w:br/>
        <w:t>7. Open http://127.0.0.1:8000 to explore the app locally.</w:t>
      </w:r>
    </w:p>
    <w:p w14:paraId="25633961" w14:textId="77777777" w:rsidR="009E0056" w:rsidRPr="00722448" w:rsidRDefault="009E0056">
      <w:pPr>
        <w:rPr>
          <w:rFonts w:ascii="Georgia" w:hAnsi="Georgia"/>
          <w:sz w:val="28"/>
          <w:szCs w:val="28"/>
        </w:rPr>
      </w:pPr>
    </w:p>
    <w:p w14:paraId="14B43A07" w14:textId="77777777" w:rsidR="009E0056" w:rsidRPr="00722448" w:rsidRDefault="009E0056">
      <w:pPr>
        <w:rPr>
          <w:rFonts w:ascii="Georgia" w:hAnsi="Georgia"/>
          <w:sz w:val="28"/>
          <w:szCs w:val="28"/>
        </w:rPr>
      </w:pPr>
    </w:p>
    <w:p w14:paraId="100819AE" w14:textId="77777777" w:rsidR="009E0056" w:rsidRPr="00722448" w:rsidRDefault="009E0056">
      <w:pPr>
        <w:rPr>
          <w:rFonts w:ascii="Georgia" w:hAnsi="Georgia"/>
          <w:sz w:val="28"/>
          <w:szCs w:val="28"/>
        </w:rPr>
      </w:pPr>
    </w:p>
    <w:p w14:paraId="743AA089" w14:textId="77777777" w:rsidR="009E0056" w:rsidRPr="00722448" w:rsidRDefault="009E0056">
      <w:pPr>
        <w:rPr>
          <w:rFonts w:ascii="Georgia" w:hAnsi="Georgia"/>
          <w:sz w:val="28"/>
          <w:szCs w:val="28"/>
        </w:rPr>
      </w:pPr>
    </w:p>
    <w:p w14:paraId="56D1B866" w14:textId="77777777" w:rsidR="009E0056" w:rsidRPr="00722448" w:rsidRDefault="009E0056">
      <w:pPr>
        <w:rPr>
          <w:rFonts w:ascii="Georgia" w:hAnsi="Georgia"/>
          <w:sz w:val="28"/>
          <w:szCs w:val="28"/>
        </w:rPr>
      </w:pPr>
    </w:p>
    <w:p w14:paraId="693CD1A1" w14:textId="15699FAD" w:rsidR="009E0056" w:rsidRPr="00722448" w:rsidRDefault="009E0056">
      <w:pPr>
        <w:rPr>
          <w:rFonts w:ascii="Georgia" w:hAnsi="Georgia"/>
          <w:sz w:val="28"/>
          <w:szCs w:val="28"/>
        </w:rPr>
      </w:pPr>
    </w:p>
    <w:p w14:paraId="1685A0CA" w14:textId="27F17A43" w:rsidR="009E0056" w:rsidRDefault="009E0056">
      <w:pPr>
        <w:rPr>
          <w:rFonts w:ascii="Georgia" w:hAnsi="Georgia"/>
          <w:sz w:val="28"/>
          <w:szCs w:val="28"/>
        </w:rPr>
      </w:pPr>
    </w:p>
    <w:p w14:paraId="6DAA3A80" w14:textId="77777777" w:rsidR="00722448" w:rsidRPr="00722448" w:rsidRDefault="00722448">
      <w:pPr>
        <w:rPr>
          <w:rFonts w:ascii="Georgia" w:hAnsi="Georgia"/>
          <w:sz w:val="28"/>
          <w:szCs w:val="28"/>
        </w:rPr>
      </w:pPr>
    </w:p>
    <w:p w14:paraId="2709E0A8" w14:textId="3354E7A0" w:rsidR="009E0056" w:rsidRPr="00722448" w:rsidRDefault="009E0056" w:rsidP="009E0056">
      <w:pPr>
        <w:pStyle w:val="Heading2"/>
        <w:rPr>
          <w:rFonts w:ascii="Georgia" w:hAnsi="Georgia"/>
          <w:sz w:val="28"/>
          <w:szCs w:val="28"/>
        </w:rPr>
      </w:pPr>
      <w:r w:rsidRPr="00722448">
        <w:rPr>
          <w:rFonts w:ascii="Georgia" w:hAnsi="Georgia"/>
          <w:sz w:val="28"/>
          <w:szCs w:val="28"/>
        </w:rPr>
        <w:lastRenderedPageBreak/>
        <w:t>Contribution:</w:t>
      </w:r>
    </w:p>
    <w:p w14:paraId="1AF0AFB3" w14:textId="4804F81F" w:rsidR="009E0056" w:rsidRPr="00722448" w:rsidRDefault="009E0056">
      <w:pPr>
        <w:rPr>
          <w:rFonts w:ascii="Georgia" w:hAnsi="Georgia"/>
          <w:sz w:val="28"/>
          <w:szCs w:val="28"/>
        </w:rPr>
      </w:pPr>
    </w:p>
    <w:p w14:paraId="068C599C" w14:textId="34443CBF" w:rsidR="009E0056" w:rsidRPr="00722448" w:rsidRDefault="009E0056" w:rsidP="009E0056">
      <w:pPr>
        <w:numPr>
          <w:ilvl w:val="0"/>
          <w:numId w:val="10"/>
        </w:numPr>
        <w:spacing w:after="160" w:line="259" w:lineRule="auto"/>
        <w:rPr>
          <w:rFonts w:ascii="Georgia" w:eastAsia="Lexend" w:hAnsi="Georgia" w:cs="Lexend"/>
          <w:sz w:val="28"/>
          <w:szCs w:val="28"/>
        </w:rPr>
      </w:pPr>
      <w:r w:rsidRPr="00722448">
        <w:rPr>
          <w:rFonts w:ascii="Georgia" w:eastAsia="Lexend" w:hAnsi="Georgia" w:cs="Lexend"/>
          <w:sz w:val="28"/>
          <w:szCs w:val="28"/>
        </w:rPr>
        <w:t xml:space="preserve">GitHub link : </w:t>
      </w:r>
      <w:hyperlink r:id="rId10">
        <w:r w:rsidRPr="00722448">
          <w:rPr>
            <w:rFonts w:ascii="Georgia" w:eastAsia="Lexend" w:hAnsi="Georgia" w:cs="Lexend"/>
            <w:color w:val="1155CC"/>
            <w:sz w:val="28"/>
            <w:szCs w:val="28"/>
            <w:u w:val="single"/>
          </w:rPr>
          <w:t xml:space="preserve"> https://github.com/Ragib-Hasin-Muktadir/Hush_Hub</w:t>
        </w:r>
      </w:hyperlink>
    </w:p>
    <w:p w14:paraId="4451E492" w14:textId="373CE160" w:rsidR="009E0056" w:rsidRPr="00722448" w:rsidRDefault="009E0056">
      <w:pPr>
        <w:rPr>
          <w:rFonts w:ascii="Georgia" w:hAnsi="Georgia"/>
          <w:sz w:val="28"/>
          <w:szCs w:val="28"/>
        </w:rPr>
      </w:pPr>
    </w:p>
    <w:p w14:paraId="55F3A94B" w14:textId="5D9FC100" w:rsidR="009E0056" w:rsidRPr="00722448" w:rsidRDefault="009E0056">
      <w:pPr>
        <w:rPr>
          <w:rFonts w:ascii="Georgia" w:hAnsi="Georgia"/>
          <w:sz w:val="28"/>
          <w:szCs w:val="28"/>
        </w:rPr>
      </w:pPr>
    </w:p>
    <w:p w14:paraId="00DE60AC" w14:textId="38DB3977" w:rsidR="009E0056" w:rsidRPr="00722448" w:rsidRDefault="009E0056">
      <w:pPr>
        <w:rPr>
          <w:rFonts w:ascii="Georgia" w:hAnsi="Georgia"/>
          <w:sz w:val="28"/>
          <w:szCs w:val="28"/>
        </w:rPr>
      </w:pPr>
      <w:r w:rsidRPr="00722448">
        <w:rPr>
          <w:rFonts w:ascii="Georgia" w:hAnsi="Georgia"/>
          <w:noProof/>
          <w:sz w:val="28"/>
          <w:szCs w:val="28"/>
        </w:rPr>
        <w:drawing>
          <wp:anchor distT="114300" distB="114300" distL="114300" distR="114300" simplePos="0" relativeHeight="251686400" behindDoc="0" locked="0" layoutInCell="1" hidden="0" allowOverlap="1" wp14:anchorId="51565A50" wp14:editId="788EFA1D">
            <wp:simplePos x="0" y="0"/>
            <wp:positionH relativeFrom="column">
              <wp:posOffset>1938655</wp:posOffset>
            </wp:positionH>
            <wp:positionV relativeFrom="paragraph">
              <wp:posOffset>7620</wp:posOffset>
            </wp:positionV>
            <wp:extent cx="3543300" cy="1771650"/>
            <wp:effectExtent l="0" t="0" r="0" b="0"/>
            <wp:wrapSquare wrapText="bothSides" distT="114300" distB="114300" distL="114300" distR="114300"/>
            <wp:docPr id="385585030" name="image13.png" descr="A graph with blue squares and text&#10;&#10;AI-generated content may be incorrect."/>
            <wp:cNvGraphicFramePr/>
            <a:graphic xmlns:a="http://schemas.openxmlformats.org/drawingml/2006/main">
              <a:graphicData uri="http://schemas.openxmlformats.org/drawingml/2006/picture">
                <pic:pic xmlns:pic="http://schemas.openxmlformats.org/drawingml/2006/picture">
                  <pic:nvPicPr>
                    <pic:cNvPr id="385585030" name="image13.png" descr="A graph with blue squares and text&#10;&#10;AI-generated content may be incorrect."/>
                    <pic:cNvPicPr preferRelativeResize="0"/>
                  </pic:nvPicPr>
                  <pic:blipFill>
                    <a:blip r:embed="rId11"/>
                    <a:srcRect/>
                    <a:stretch>
                      <a:fillRect/>
                    </a:stretch>
                  </pic:blipFill>
                  <pic:spPr>
                    <a:xfrm>
                      <a:off x="0" y="0"/>
                      <a:ext cx="3543300" cy="1771650"/>
                    </a:xfrm>
                    <a:prstGeom prst="rect">
                      <a:avLst/>
                    </a:prstGeom>
                    <a:ln/>
                  </pic:spPr>
                </pic:pic>
              </a:graphicData>
            </a:graphic>
          </wp:anchor>
        </w:drawing>
      </w:r>
    </w:p>
    <w:p w14:paraId="293F082E" w14:textId="7BC492AE" w:rsidR="009E0056" w:rsidRPr="00722448" w:rsidRDefault="009E0056">
      <w:pPr>
        <w:rPr>
          <w:rFonts w:ascii="Georgia" w:hAnsi="Georgia"/>
          <w:sz w:val="28"/>
          <w:szCs w:val="28"/>
        </w:rPr>
      </w:pPr>
    </w:p>
    <w:p w14:paraId="4154D300" w14:textId="2759795F" w:rsidR="009E0056" w:rsidRPr="00722448" w:rsidRDefault="009E0056">
      <w:pPr>
        <w:rPr>
          <w:rFonts w:ascii="Georgia" w:hAnsi="Georgia"/>
          <w:sz w:val="28"/>
          <w:szCs w:val="28"/>
        </w:rPr>
      </w:pPr>
    </w:p>
    <w:p w14:paraId="2F9C87B6" w14:textId="70970D94" w:rsidR="009E0056" w:rsidRPr="00722448" w:rsidRDefault="009E0056">
      <w:pPr>
        <w:rPr>
          <w:rFonts w:ascii="Georgia" w:hAnsi="Georgia"/>
          <w:sz w:val="28"/>
          <w:szCs w:val="28"/>
        </w:rPr>
      </w:pPr>
    </w:p>
    <w:p w14:paraId="13C27ACA" w14:textId="4AD7A290" w:rsidR="009E0056" w:rsidRPr="00722448" w:rsidRDefault="009E0056">
      <w:pPr>
        <w:rPr>
          <w:rFonts w:ascii="Georgia" w:hAnsi="Georgia"/>
          <w:sz w:val="28"/>
          <w:szCs w:val="28"/>
        </w:rPr>
      </w:pPr>
    </w:p>
    <w:p w14:paraId="7812EEF4" w14:textId="3616A438" w:rsidR="009E0056" w:rsidRPr="00722448" w:rsidRDefault="009E0056">
      <w:pPr>
        <w:rPr>
          <w:rFonts w:ascii="Georgia" w:hAnsi="Georgia"/>
          <w:sz w:val="28"/>
          <w:szCs w:val="28"/>
        </w:rPr>
      </w:pPr>
      <w:r w:rsidRPr="00722448">
        <w:rPr>
          <w:rFonts w:ascii="Georgia" w:hAnsi="Georgia"/>
          <w:noProof/>
          <w:sz w:val="28"/>
          <w:szCs w:val="28"/>
        </w:rPr>
        <w:drawing>
          <wp:anchor distT="114300" distB="114300" distL="114300" distR="114300" simplePos="0" relativeHeight="251636224" behindDoc="0" locked="0" layoutInCell="1" hidden="0" allowOverlap="1" wp14:anchorId="6C6EDF24" wp14:editId="1F9C30A0">
            <wp:simplePos x="0" y="0"/>
            <wp:positionH relativeFrom="column">
              <wp:posOffset>-377825</wp:posOffset>
            </wp:positionH>
            <wp:positionV relativeFrom="paragraph">
              <wp:posOffset>280670</wp:posOffset>
            </wp:positionV>
            <wp:extent cx="3178810" cy="1924050"/>
            <wp:effectExtent l="0" t="0" r="2540" b="0"/>
            <wp:wrapNone/>
            <wp:docPr id="1" name="image5.png" descr="A screen 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5.png" descr="A screen shot of a graph&#10;&#10;AI-generated content may be incorrect."/>
                    <pic:cNvPicPr preferRelativeResize="0"/>
                  </pic:nvPicPr>
                  <pic:blipFill>
                    <a:blip r:embed="rId12"/>
                    <a:srcRect/>
                    <a:stretch>
                      <a:fillRect/>
                    </a:stretch>
                  </pic:blipFill>
                  <pic:spPr>
                    <a:xfrm>
                      <a:off x="0" y="0"/>
                      <a:ext cx="3178810" cy="1924050"/>
                    </a:xfrm>
                    <a:prstGeom prst="rect">
                      <a:avLst/>
                    </a:prstGeom>
                    <a:ln/>
                  </pic:spPr>
                </pic:pic>
              </a:graphicData>
            </a:graphic>
            <wp14:sizeRelH relativeFrom="margin">
              <wp14:pctWidth>0</wp14:pctWidth>
            </wp14:sizeRelH>
            <wp14:sizeRelV relativeFrom="margin">
              <wp14:pctHeight>0</wp14:pctHeight>
            </wp14:sizeRelV>
          </wp:anchor>
        </w:drawing>
      </w:r>
    </w:p>
    <w:p w14:paraId="28DF6CB4" w14:textId="28B7AA48" w:rsidR="009E0056" w:rsidRPr="00722448" w:rsidRDefault="009E0056">
      <w:pPr>
        <w:rPr>
          <w:rFonts w:ascii="Georgia" w:hAnsi="Georgia"/>
          <w:sz w:val="28"/>
          <w:szCs w:val="28"/>
        </w:rPr>
      </w:pPr>
      <w:r w:rsidRPr="00722448">
        <w:rPr>
          <w:rFonts w:ascii="Georgia" w:hAnsi="Georgia"/>
          <w:noProof/>
          <w:sz w:val="28"/>
          <w:szCs w:val="28"/>
        </w:rPr>
        <w:drawing>
          <wp:anchor distT="114300" distB="114300" distL="114300" distR="114300" simplePos="0" relativeHeight="251678208" behindDoc="1" locked="0" layoutInCell="1" hidden="0" allowOverlap="1" wp14:anchorId="1D8314F5" wp14:editId="76C70E20">
            <wp:simplePos x="0" y="0"/>
            <wp:positionH relativeFrom="column">
              <wp:posOffset>3034665</wp:posOffset>
            </wp:positionH>
            <wp:positionV relativeFrom="paragraph">
              <wp:posOffset>8255</wp:posOffset>
            </wp:positionV>
            <wp:extent cx="2924175" cy="1501338"/>
            <wp:effectExtent l="0" t="0" r="0" b="0"/>
            <wp:wrapNone/>
            <wp:docPr id="2" name="image10.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0.png" descr="A screenshot of a graph&#10;&#10;AI-generated content may be incorrect."/>
                    <pic:cNvPicPr preferRelativeResize="0"/>
                  </pic:nvPicPr>
                  <pic:blipFill>
                    <a:blip r:embed="rId13"/>
                    <a:srcRect/>
                    <a:stretch>
                      <a:fillRect/>
                    </a:stretch>
                  </pic:blipFill>
                  <pic:spPr>
                    <a:xfrm>
                      <a:off x="0" y="0"/>
                      <a:ext cx="2924175" cy="1501338"/>
                    </a:xfrm>
                    <a:prstGeom prst="rect">
                      <a:avLst/>
                    </a:prstGeom>
                    <a:ln/>
                  </pic:spPr>
                </pic:pic>
              </a:graphicData>
            </a:graphic>
          </wp:anchor>
        </w:drawing>
      </w:r>
    </w:p>
    <w:p w14:paraId="7B6F70FF" w14:textId="277D9526" w:rsidR="009E0056" w:rsidRPr="00722448" w:rsidRDefault="009E0056">
      <w:pPr>
        <w:rPr>
          <w:rFonts w:ascii="Georgia" w:hAnsi="Georgia"/>
          <w:sz w:val="28"/>
          <w:szCs w:val="28"/>
        </w:rPr>
      </w:pPr>
    </w:p>
    <w:p w14:paraId="568A7CD2" w14:textId="61814A39" w:rsidR="009E0056" w:rsidRPr="00722448" w:rsidRDefault="009E0056">
      <w:pPr>
        <w:rPr>
          <w:rFonts w:ascii="Georgia" w:hAnsi="Georgia"/>
          <w:sz w:val="28"/>
          <w:szCs w:val="28"/>
        </w:rPr>
      </w:pPr>
    </w:p>
    <w:p w14:paraId="43A75DC3" w14:textId="34808FF7" w:rsidR="009E0056" w:rsidRPr="00722448" w:rsidRDefault="009E0056">
      <w:pPr>
        <w:rPr>
          <w:rFonts w:ascii="Georgia" w:hAnsi="Georgia"/>
          <w:sz w:val="28"/>
          <w:szCs w:val="28"/>
        </w:rPr>
      </w:pPr>
    </w:p>
    <w:p w14:paraId="49C7ACE6" w14:textId="781B947A" w:rsidR="009E0056" w:rsidRPr="00722448" w:rsidRDefault="009E0056">
      <w:pPr>
        <w:rPr>
          <w:rFonts w:ascii="Georgia" w:hAnsi="Georgia"/>
          <w:sz w:val="28"/>
          <w:szCs w:val="28"/>
        </w:rPr>
      </w:pPr>
    </w:p>
    <w:p w14:paraId="2E2860F3" w14:textId="60D36432" w:rsidR="009E0056" w:rsidRPr="00722448" w:rsidRDefault="009E0056">
      <w:pPr>
        <w:rPr>
          <w:rFonts w:ascii="Georgia" w:hAnsi="Georgia"/>
          <w:sz w:val="28"/>
          <w:szCs w:val="28"/>
        </w:rPr>
      </w:pPr>
      <w:r w:rsidRPr="00722448">
        <w:rPr>
          <w:rFonts w:ascii="Georgia" w:hAnsi="Georgia"/>
          <w:noProof/>
          <w:sz w:val="28"/>
          <w:szCs w:val="28"/>
        </w:rPr>
        <w:drawing>
          <wp:anchor distT="114300" distB="114300" distL="114300" distR="114300" simplePos="0" relativeHeight="251670016" behindDoc="0" locked="0" layoutInCell="1" hidden="0" allowOverlap="1" wp14:anchorId="2E97A584" wp14:editId="3346921C">
            <wp:simplePos x="0" y="0"/>
            <wp:positionH relativeFrom="column">
              <wp:posOffset>3710305</wp:posOffset>
            </wp:positionH>
            <wp:positionV relativeFrom="paragraph">
              <wp:posOffset>250825</wp:posOffset>
            </wp:positionV>
            <wp:extent cx="2924175" cy="1626830"/>
            <wp:effectExtent l="0" t="0" r="0" b="0"/>
            <wp:wrapNone/>
            <wp:docPr id="5" name="image3.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3.png" descr="A screenshot of a graph&#10;&#10;AI-generated content may be incorrect."/>
                    <pic:cNvPicPr preferRelativeResize="0"/>
                  </pic:nvPicPr>
                  <pic:blipFill>
                    <a:blip r:embed="rId14"/>
                    <a:srcRect/>
                    <a:stretch>
                      <a:fillRect/>
                    </a:stretch>
                  </pic:blipFill>
                  <pic:spPr>
                    <a:xfrm>
                      <a:off x="0" y="0"/>
                      <a:ext cx="2924175" cy="1626830"/>
                    </a:xfrm>
                    <a:prstGeom prst="rect">
                      <a:avLst/>
                    </a:prstGeom>
                    <a:ln/>
                  </pic:spPr>
                </pic:pic>
              </a:graphicData>
            </a:graphic>
          </wp:anchor>
        </w:drawing>
      </w:r>
    </w:p>
    <w:p w14:paraId="76C53A09" w14:textId="76C02E21" w:rsidR="009E0056" w:rsidRPr="00722448" w:rsidRDefault="009E0056">
      <w:pPr>
        <w:rPr>
          <w:rFonts w:ascii="Georgia" w:hAnsi="Georgia"/>
          <w:sz w:val="28"/>
          <w:szCs w:val="28"/>
        </w:rPr>
      </w:pPr>
    </w:p>
    <w:p w14:paraId="322F5E9A" w14:textId="13AF4A98" w:rsidR="009E0056" w:rsidRPr="00722448" w:rsidRDefault="009E0056">
      <w:pPr>
        <w:rPr>
          <w:rFonts w:ascii="Georgia" w:hAnsi="Georgia"/>
          <w:sz w:val="28"/>
          <w:szCs w:val="28"/>
        </w:rPr>
      </w:pPr>
    </w:p>
    <w:p w14:paraId="4E4A7433" w14:textId="507510E9" w:rsidR="009E0056" w:rsidRPr="00722448" w:rsidRDefault="009E0056">
      <w:pPr>
        <w:rPr>
          <w:rFonts w:ascii="Georgia" w:hAnsi="Georgia"/>
          <w:sz w:val="28"/>
          <w:szCs w:val="28"/>
        </w:rPr>
      </w:pPr>
      <w:r w:rsidRPr="00722448">
        <w:rPr>
          <w:rFonts w:ascii="Georgia" w:hAnsi="Georgia"/>
          <w:noProof/>
          <w:sz w:val="28"/>
          <w:szCs w:val="28"/>
        </w:rPr>
        <w:drawing>
          <wp:anchor distT="114300" distB="114300" distL="114300" distR="114300" simplePos="0" relativeHeight="251659776" behindDoc="0" locked="0" layoutInCell="1" hidden="0" allowOverlap="1" wp14:anchorId="5DCF7B63" wp14:editId="36294BFC">
            <wp:simplePos x="0" y="0"/>
            <wp:positionH relativeFrom="column">
              <wp:posOffset>-390525</wp:posOffset>
            </wp:positionH>
            <wp:positionV relativeFrom="paragraph">
              <wp:posOffset>257810</wp:posOffset>
            </wp:positionV>
            <wp:extent cx="3414713" cy="1774413"/>
            <wp:effectExtent l="0" t="0" r="0" b="0"/>
            <wp:wrapSquare wrapText="bothSides" distT="114300" distB="114300" distL="114300" distR="114300"/>
            <wp:docPr id="13" name="image6.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3" name="image6.png" descr="A screenshot of a graph&#10;&#10;AI-generated content may be incorrect."/>
                    <pic:cNvPicPr preferRelativeResize="0"/>
                  </pic:nvPicPr>
                  <pic:blipFill>
                    <a:blip r:embed="rId15"/>
                    <a:srcRect/>
                    <a:stretch>
                      <a:fillRect/>
                    </a:stretch>
                  </pic:blipFill>
                  <pic:spPr>
                    <a:xfrm>
                      <a:off x="0" y="0"/>
                      <a:ext cx="3414713" cy="1774413"/>
                    </a:xfrm>
                    <a:prstGeom prst="rect">
                      <a:avLst/>
                    </a:prstGeom>
                    <a:ln/>
                  </pic:spPr>
                </pic:pic>
              </a:graphicData>
            </a:graphic>
          </wp:anchor>
        </w:drawing>
      </w:r>
    </w:p>
    <w:p w14:paraId="78DB1BFF" w14:textId="08C4B1C2" w:rsidR="009E0056" w:rsidRPr="00722448" w:rsidRDefault="009E0056">
      <w:pPr>
        <w:rPr>
          <w:rFonts w:ascii="Georgia" w:hAnsi="Georgia"/>
          <w:sz w:val="28"/>
          <w:szCs w:val="28"/>
        </w:rPr>
      </w:pPr>
    </w:p>
    <w:p w14:paraId="63A5F0B5" w14:textId="15239639" w:rsidR="009E0056" w:rsidRPr="00722448" w:rsidRDefault="009E0056">
      <w:pPr>
        <w:rPr>
          <w:rFonts w:ascii="Georgia" w:hAnsi="Georgia"/>
          <w:sz w:val="28"/>
          <w:szCs w:val="28"/>
        </w:rPr>
      </w:pPr>
    </w:p>
    <w:p w14:paraId="7D04A559" w14:textId="70CEEA7C" w:rsidR="009E0056" w:rsidRPr="00722448" w:rsidRDefault="009E0056">
      <w:pPr>
        <w:rPr>
          <w:rFonts w:ascii="Georgia" w:hAnsi="Georgia"/>
          <w:sz w:val="28"/>
          <w:szCs w:val="28"/>
        </w:rPr>
      </w:pPr>
    </w:p>
    <w:p w14:paraId="31AA112E" w14:textId="06E16588" w:rsidR="009E0056" w:rsidRPr="00722448" w:rsidRDefault="009E0056">
      <w:pPr>
        <w:rPr>
          <w:rFonts w:ascii="Georgia" w:hAnsi="Georgia"/>
          <w:sz w:val="28"/>
          <w:szCs w:val="28"/>
        </w:rPr>
      </w:pPr>
    </w:p>
    <w:p w14:paraId="1C00AD1D" w14:textId="77777777" w:rsidR="009E0056" w:rsidRPr="00722448" w:rsidRDefault="009E0056">
      <w:pPr>
        <w:rPr>
          <w:rFonts w:ascii="Georgia" w:hAnsi="Georgia"/>
          <w:sz w:val="28"/>
          <w:szCs w:val="28"/>
        </w:rPr>
      </w:pPr>
    </w:p>
    <w:p w14:paraId="075B94DC" w14:textId="32C84EE6" w:rsidR="009E0056" w:rsidRPr="00722448" w:rsidRDefault="00734582">
      <w:pPr>
        <w:rPr>
          <w:rFonts w:ascii="Georgia" w:hAnsi="Georgia"/>
          <w:sz w:val="28"/>
          <w:szCs w:val="28"/>
        </w:rPr>
      </w:pPr>
      <w:r w:rsidRPr="00722448">
        <w:rPr>
          <w:rFonts w:ascii="Georgia" w:hAnsi="Georgia"/>
          <w:sz w:val="28"/>
          <w:szCs w:val="28"/>
        </w:rPr>
        <w:t>Table 1: Contribution of each member</w:t>
      </w:r>
    </w:p>
    <w:tbl>
      <w:tblPr>
        <w:tblStyle w:val="2"/>
        <w:tblW w:w="897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425"/>
        <w:gridCol w:w="1410"/>
        <w:gridCol w:w="1530"/>
        <w:gridCol w:w="1125"/>
        <w:gridCol w:w="1440"/>
        <w:gridCol w:w="1260"/>
      </w:tblGrid>
      <w:tr w:rsidR="009E0056" w:rsidRPr="00722448" w14:paraId="1A6F669F" w14:textId="77777777" w:rsidTr="000A708B">
        <w:trPr>
          <w:trHeight w:val="780"/>
        </w:trPr>
        <w:tc>
          <w:tcPr>
            <w:tcW w:w="780" w:type="dxa"/>
            <w:tcMar>
              <w:top w:w="100" w:type="dxa"/>
              <w:left w:w="100" w:type="dxa"/>
              <w:bottom w:w="100" w:type="dxa"/>
              <w:right w:w="100" w:type="dxa"/>
            </w:tcMar>
          </w:tcPr>
          <w:p w14:paraId="0C465AA6"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SL</w:t>
            </w:r>
          </w:p>
        </w:tc>
        <w:tc>
          <w:tcPr>
            <w:tcW w:w="1425" w:type="dxa"/>
            <w:tcMar>
              <w:top w:w="100" w:type="dxa"/>
              <w:left w:w="100" w:type="dxa"/>
              <w:bottom w:w="100" w:type="dxa"/>
              <w:right w:w="100" w:type="dxa"/>
            </w:tcMar>
          </w:tcPr>
          <w:p w14:paraId="02103A3F"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Full Name</w:t>
            </w:r>
          </w:p>
        </w:tc>
        <w:tc>
          <w:tcPr>
            <w:tcW w:w="1410" w:type="dxa"/>
            <w:tcMar>
              <w:top w:w="100" w:type="dxa"/>
              <w:left w:w="100" w:type="dxa"/>
              <w:bottom w:w="100" w:type="dxa"/>
              <w:right w:w="100" w:type="dxa"/>
            </w:tcMar>
          </w:tcPr>
          <w:p w14:paraId="43972F3F"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Reg ID</w:t>
            </w:r>
          </w:p>
        </w:tc>
        <w:tc>
          <w:tcPr>
            <w:tcW w:w="1530" w:type="dxa"/>
            <w:tcMar>
              <w:top w:w="100" w:type="dxa"/>
              <w:left w:w="100" w:type="dxa"/>
              <w:bottom w:w="100" w:type="dxa"/>
              <w:right w:w="100" w:type="dxa"/>
            </w:tcMar>
          </w:tcPr>
          <w:p w14:paraId="19FC4BBF"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Github username</w:t>
            </w:r>
          </w:p>
        </w:tc>
        <w:tc>
          <w:tcPr>
            <w:tcW w:w="1125" w:type="dxa"/>
            <w:tcMar>
              <w:top w:w="100" w:type="dxa"/>
              <w:left w:w="100" w:type="dxa"/>
              <w:bottom w:w="100" w:type="dxa"/>
              <w:right w:w="100" w:type="dxa"/>
            </w:tcMar>
          </w:tcPr>
          <w:p w14:paraId="7EF2B048"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Number of Commits</w:t>
            </w:r>
          </w:p>
        </w:tc>
        <w:tc>
          <w:tcPr>
            <w:tcW w:w="1440" w:type="dxa"/>
            <w:tcMar>
              <w:top w:w="100" w:type="dxa"/>
              <w:left w:w="100" w:type="dxa"/>
              <w:bottom w:w="100" w:type="dxa"/>
              <w:right w:w="100" w:type="dxa"/>
            </w:tcMar>
          </w:tcPr>
          <w:p w14:paraId="3F61A873"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No of Lines</w:t>
            </w:r>
          </w:p>
          <w:p w14:paraId="20882C01"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added</w:t>
            </w:r>
          </w:p>
        </w:tc>
        <w:tc>
          <w:tcPr>
            <w:tcW w:w="1260" w:type="dxa"/>
            <w:tcMar>
              <w:top w:w="100" w:type="dxa"/>
              <w:left w:w="100" w:type="dxa"/>
              <w:bottom w:w="100" w:type="dxa"/>
              <w:right w:w="100" w:type="dxa"/>
            </w:tcMar>
          </w:tcPr>
          <w:p w14:paraId="230CEF3E" w14:textId="77777777" w:rsidR="009E0056" w:rsidRPr="00722448" w:rsidRDefault="009E0056" w:rsidP="000A708B">
            <w:pPr>
              <w:widowControl w:val="0"/>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No of Lines</w:t>
            </w:r>
          </w:p>
          <w:p w14:paraId="4242DEF0" w14:textId="77777777" w:rsidR="009E0056" w:rsidRPr="00722448" w:rsidRDefault="009E0056" w:rsidP="000A708B">
            <w:pPr>
              <w:widowControl w:val="0"/>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deleted</w:t>
            </w:r>
          </w:p>
        </w:tc>
      </w:tr>
      <w:tr w:rsidR="009E0056" w:rsidRPr="00722448" w14:paraId="042CA959" w14:textId="77777777" w:rsidTr="000A708B">
        <w:trPr>
          <w:trHeight w:val="780"/>
        </w:trPr>
        <w:tc>
          <w:tcPr>
            <w:tcW w:w="780" w:type="dxa"/>
            <w:tcMar>
              <w:top w:w="100" w:type="dxa"/>
              <w:left w:w="100" w:type="dxa"/>
              <w:bottom w:w="100" w:type="dxa"/>
              <w:right w:w="100" w:type="dxa"/>
            </w:tcMar>
          </w:tcPr>
          <w:p w14:paraId="3EC0958A"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1.</w:t>
            </w:r>
          </w:p>
        </w:tc>
        <w:tc>
          <w:tcPr>
            <w:tcW w:w="1425" w:type="dxa"/>
            <w:tcMar>
              <w:top w:w="100" w:type="dxa"/>
              <w:left w:w="100" w:type="dxa"/>
              <w:bottom w:w="100" w:type="dxa"/>
              <w:right w:w="100" w:type="dxa"/>
            </w:tcMar>
          </w:tcPr>
          <w:p w14:paraId="7D359650"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Ragib Hasin Muktadir</w:t>
            </w:r>
          </w:p>
        </w:tc>
        <w:tc>
          <w:tcPr>
            <w:tcW w:w="1410" w:type="dxa"/>
            <w:tcMar>
              <w:top w:w="100" w:type="dxa"/>
              <w:left w:w="100" w:type="dxa"/>
              <w:bottom w:w="100" w:type="dxa"/>
              <w:right w:w="100" w:type="dxa"/>
            </w:tcMar>
          </w:tcPr>
          <w:p w14:paraId="0BD46A56"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23101131</w:t>
            </w:r>
          </w:p>
        </w:tc>
        <w:tc>
          <w:tcPr>
            <w:tcW w:w="1530" w:type="dxa"/>
            <w:tcMar>
              <w:top w:w="100" w:type="dxa"/>
              <w:left w:w="100" w:type="dxa"/>
              <w:bottom w:w="100" w:type="dxa"/>
              <w:right w:w="100" w:type="dxa"/>
            </w:tcMar>
          </w:tcPr>
          <w:p w14:paraId="6F000EAD"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Ragib-Hasin-Muktadir</w:t>
            </w:r>
          </w:p>
        </w:tc>
        <w:tc>
          <w:tcPr>
            <w:tcW w:w="1125" w:type="dxa"/>
            <w:tcMar>
              <w:top w:w="100" w:type="dxa"/>
              <w:left w:w="100" w:type="dxa"/>
              <w:bottom w:w="100" w:type="dxa"/>
              <w:right w:w="100" w:type="dxa"/>
            </w:tcMar>
          </w:tcPr>
          <w:p w14:paraId="703FEDD8"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12</w:t>
            </w:r>
          </w:p>
        </w:tc>
        <w:tc>
          <w:tcPr>
            <w:tcW w:w="1440" w:type="dxa"/>
            <w:tcMar>
              <w:top w:w="100" w:type="dxa"/>
              <w:left w:w="100" w:type="dxa"/>
              <w:bottom w:w="100" w:type="dxa"/>
              <w:right w:w="100" w:type="dxa"/>
            </w:tcMar>
          </w:tcPr>
          <w:p w14:paraId="5F945FFE"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1176</w:t>
            </w:r>
          </w:p>
        </w:tc>
        <w:tc>
          <w:tcPr>
            <w:tcW w:w="1260" w:type="dxa"/>
            <w:tcMar>
              <w:top w:w="100" w:type="dxa"/>
              <w:left w:w="100" w:type="dxa"/>
              <w:bottom w:w="100" w:type="dxa"/>
              <w:right w:w="100" w:type="dxa"/>
            </w:tcMar>
          </w:tcPr>
          <w:p w14:paraId="5A337C19" w14:textId="77777777" w:rsidR="009E0056" w:rsidRPr="00722448" w:rsidRDefault="009E0056" w:rsidP="000A708B">
            <w:pPr>
              <w:widowControl w:val="0"/>
              <w:spacing w:after="0" w:line="240" w:lineRule="auto"/>
              <w:ind w:left="0" w:firstLine="0"/>
              <w:jc w:val="center"/>
              <w:rPr>
                <w:rFonts w:ascii="Georgia" w:eastAsia="Lexend" w:hAnsi="Georgia" w:cs="Lexend"/>
                <w:b/>
                <w:sz w:val="28"/>
                <w:szCs w:val="28"/>
              </w:rPr>
            </w:pPr>
            <w:r w:rsidRPr="00722448">
              <w:rPr>
                <w:rFonts w:ascii="Georgia" w:eastAsia="Lexend" w:hAnsi="Georgia" w:cs="Lexend"/>
                <w:b/>
                <w:sz w:val="28"/>
                <w:szCs w:val="28"/>
              </w:rPr>
              <w:t>240</w:t>
            </w:r>
          </w:p>
        </w:tc>
      </w:tr>
      <w:tr w:rsidR="009E0056" w:rsidRPr="00722448" w14:paraId="40BA92FE" w14:textId="77777777" w:rsidTr="000A708B">
        <w:tc>
          <w:tcPr>
            <w:tcW w:w="780" w:type="dxa"/>
            <w:tcMar>
              <w:top w:w="100" w:type="dxa"/>
              <w:left w:w="100" w:type="dxa"/>
              <w:bottom w:w="100" w:type="dxa"/>
              <w:right w:w="100" w:type="dxa"/>
            </w:tcMar>
          </w:tcPr>
          <w:p w14:paraId="40695BC7"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2.</w:t>
            </w:r>
          </w:p>
        </w:tc>
        <w:tc>
          <w:tcPr>
            <w:tcW w:w="1425" w:type="dxa"/>
            <w:tcMar>
              <w:top w:w="100" w:type="dxa"/>
              <w:left w:w="100" w:type="dxa"/>
              <w:bottom w:w="100" w:type="dxa"/>
              <w:right w:w="100" w:type="dxa"/>
            </w:tcMar>
          </w:tcPr>
          <w:p w14:paraId="24F2ADB9" w14:textId="77777777" w:rsidR="009E0056" w:rsidRPr="00722448" w:rsidRDefault="009E0056" w:rsidP="000A708B">
            <w:pPr>
              <w:widowControl w:val="0"/>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 xml:space="preserve">Swagoto Utsab Singha Roy </w:t>
            </w:r>
          </w:p>
        </w:tc>
        <w:tc>
          <w:tcPr>
            <w:tcW w:w="1410" w:type="dxa"/>
            <w:tcMar>
              <w:top w:w="100" w:type="dxa"/>
              <w:left w:w="100" w:type="dxa"/>
              <w:bottom w:w="100" w:type="dxa"/>
              <w:right w:w="100" w:type="dxa"/>
            </w:tcMar>
          </w:tcPr>
          <w:p w14:paraId="0CFF502D"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23101124</w:t>
            </w:r>
          </w:p>
        </w:tc>
        <w:tc>
          <w:tcPr>
            <w:tcW w:w="1530" w:type="dxa"/>
            <w:tcMar>
              <w:top w:w="100" w:type="dxa"/>
              <w:left w:w="100" w:type="dxa"/>
              <w:bottom w:w="100" w:type="dxa"/>
              <w:right w:w="100" w:type="dxa"/>
            </w:tcMar>
          </w:tcPr>
          <w:p w14:paraId="39B38A24"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Spirekharn</w:t>
            </w:r>
          </w:p>
        </w:tc>
        <w:tc>
          <w:tcPr>
            <w:tcW w:w="1125" w:type="dxa"/>
            <w:tcMar>
              <w:top w:w="100" w:type="dxa"/>
              <w:left w:w="100" w:type="dxa"/>
              <w:bottom w:w="100" w:type="dxa"/>
              <w:right w:w="100" w:type="dxa"/>
            </w:tcMar>
          </w:tcPr>
          <w:p w14:paraId="37C75EF8"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3</w:t>
            </w:r>
          </w:p>
        </w:tc>
        <w:tc>
          <w:tcPr>
            <w:tcW w:w="1440" w:type="dxa"/>
            <w:tcMar>
              <w:top w:w="100" w:type="dxa"/>
              <w:left w:w="100" w:type="dxa"/>
              <w:bottom w:w="100" w:type="dxa"/>
              <w:right w:w="100" w:type="dxa"/>
            </w:tcMar>
          </w:tcPr>
          <w:p w14:paraId="76932C67"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1113</w:t>
            </w:r>
          </w:p>
        </w:tc>
        <w:tc>
          <w:tcPr>
            <w:tcW w:w="1260" w:type="dxa"/>
            <w:tcMar>
              <w:top w:w="100" w:type="dxa"/>
              <w:left w:w="100" w:type="dxa"/>
              <w:bottom w:w="100" w:type="dxa"/>
              <w:right w:w="100" w:type="dxa"/>
            </w:tcMar>
          </w:tcPr>
          <w:p w14:paraId="071B633B"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97</w:t>
            </w:r>
          </w:p>
        </w:tc>
      </w:tr>
      <w:tr w:rsidR="009E0056" w:rsidRPr="00722448" w14:paraId="713D8DA5" w14:textId="77777777" w:rsidTr="000A708B">
        <w:tc>
          <w:tcPr>
            <w:tcW w:w="780" w:type="dxa"/>
            <w:tcMar>
              <w:top w:w="100" w:type="dxa"/>
              <w:left w:w="100" w:type="dxa"/>
              <w:bottom w:w="100" w:type="dxa"/>
              <w:right w:w="100" w:type="dxa"/>
            </w:tcMar>
          </w:tcPr>
          <w:p w14:paraId="50A5FBD4"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3</w:t>
            </w:r>
          </w:p>
        </w:tc>
        <w:tc>
          <w:tcPr>
            <w:tcW w:w="1425" w:type="dxa"/>
            <w:tcMar>
              <w:top w:w="100" w:type="dxa"/>
              <w:left w:w="100" w:type="dxa"/>
              <w:bottom w:w="100" w:type="dxa"/>
              <w:right w:w="100" w:type="dxa"/>
            </w:tcMar>
          </w:tcPr>
          <w:p w14:paraId="0ABAE0E4" w14:textId="77777777" w:rsidR="009E0056" w:rsidRPr="00722448" w:rsidRDefault="009E0056" w:rsidP="000A708B">
            <w:pPr>
              <w:widowControl w:val="0"/>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Fatema Rahman</w:t>
            </w:r>
          </w:p>
        </w:tc>
        <w:tc>
          <w:tcPr>
            <w:tcW w:w="1410" w:type="dxa"/>
            <w:tcMar>
              <w:top w:w="100" w:type="dxa"/>
              <w:left w:w="100" w:type="dxa"/>
              <w:bottom w:w="100" w:type="dxa"/>
              <w:right w:w="100" w:type="dxa"/>
            </w:tcMar>
          </w:tcPr>
          <w:p w14:paraId="3E523B62"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23101111</w:t>
            </w:r>
          </w:p>
        </w:tc>
        <w:tc>
          <w:tcPr>
            <w:tcW w:w="1530" w:type="dxa"/>
            <w:tcMar>
              <w:top w:w="100" w:type="dxa"/>
              <w:left w:w="100" w:type="dxa"/>
              <w:bottom w:w="100" w:type="dxa"/>
              <w:right w:w="100" w:type="dxa"/>
            </w:tcMar>
          </w:tcPr>
          <w:p w14:paraId="73BCED0C"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Fatema4567pranti</w:t>
            </w:r>
          </w:p>
        </w:tc>
        <w:tc>
          <w:tcPr>
            <w:tcW w:w="1125" w:type="dxa"/>
            <w:tcMar>
              <w:top w:w="100" w:type="dxa"/>
              <w:left w:w="100" w:type="dxa"/>
              <w:bottom w:w="100" w:type="dxa"/>
              <w:right w:w="100" w:type="dxa"/>
            </w:tcMar>
          </w:tcPr>
          <w:p w14:paraId="31DEEC62"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9</w:t>
            </w:r>
          </w:p>
        </w:tc>
        <w:tc>
          <w:tcPr>
            <w:tcW w:w="1440" w:type="dxa"/>
            <w:tcMar>
              <w:top w:w="100" w:type="dxa"/>
              <w:left w:w="100" w:type="dxa"/>
              <w:bottom w:w="100" w:type="dxa"/>
              <w:right w:w="100" w:type="dxa"/>
            </w:tcMar>
          </w:tcPr>
          <w:p w14:paraId="501F2B5D"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828</w:t>
            </w:r>
          </w:p>
        </w:tc>
        <w:tc>
          <w:tcPr>
            <w:tcW w:w="1260" w:type="dxa"/>
            <w:tcMar>
              <w:top w:w="100" w:type="dxa"/>
              <w:left w:w="100" w:type="dxa"/>
              <w:bottom w:w="100" w:type="dxa"/>
              <w:right w:w="100" w:type="dxa"/>
            </w:tcMar>
          </w:tcPr>
          <w:p w14:paraId="56CF7EBA"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212</w:t>
            </w:r>
          </w:p>
        </w:tc>
      </w:tr>
      <w:tr w:rsidR="009E0056" w:rsidRPr="00722448" w14:paraId="23F85B40" w14:textId="77777777" w:rsidTr="000A708B">
        <w:trPr>
          <w:trHeight w:val="465"/>
        </w:trPr>
        <w:tc>
          <w:tcPr>
            <w:tcW w:w="780" w:type="dxa"/>
            <w:tcMar>
              <w:top w:w="100" w:type="dxa"/>
              <w:left w:w="100" w:type="dxa"/>
              <w:bottom w:w="100" w:type="dxa"/>
              <w:right w:w="100" w:type="dxa"/>
            </w:tcMar>
          </w:tcPr>
          <w:p w14:paraId="616FD83E"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4</w:t>
            </w:r>
          </w:p>
        </w:tc>
        <w:tc>
          <w:tcPr>
            <w:tcW w:w="1425" w:type="dxa"/>
            <w:tcMar>
              <w:top w:w="100" w:type="dxa"/>
              <w:left w:w="100" w:type="dxa"/>
              <w:bottom w:w="100" w:type="dxa"/>
              <w:right w:w="100" w:type="dxa"/>
            </w:tcMar>
          </w:tcPr>
          <w:p w14:paraId="1AC7B28B"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Lamiya Zaman</w:t>
            </w:r>
          </w:p>
        </w:tc>
        <w:tc>
          <w:tcPr>
            <w:tcW w:w="1410" w:type="dxa"/>
            <w:tcMar>
              <w:top w:w="100" w:type="dxa"/>
              <w:left w:w="100" w:type="dxa"/>
              <w:bottom w:w="100" w:type="dxa"/>
              <w:right w:w="100" w:type="dxa"/>
            </w:tcMar>
          </w:tcPr>
          <w:p w14:paraId="7A19472C"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23101132</w:t>
            </w:r>
          </w:p>
        </w:tc>
        <w:tc>
          <w:tcPr>
            <w:tcW w:w="1530" w:type="dxa"/>
            <w:tcMar>
              <w:top w:w="100" w:type="dxa"/>
              <w:left w:w="100" w:type="dxa"/>
              <w:bottom w:w="100" w:type="dxa"/>
              <w:right w:w="100" w:type="dxa"/>
            </w:tcMar>
          </w:tcPr>
          <w:p w14:paraId="36CC6A88"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lamiya-zaman</w:t>
            </w:r>
          </w:p>
        </w:tc>
        <w:tc>
          <w:tcPr>
            <w:tcW w:w="1125" w:type="dxa"/>
            <w:tcMar>
              <w:top w:w="100" w:type="dxa"/>
              <w:left w:w="100" w:type="dxa"/>
              <w:bottom w:w="100" w:type="dxa"/>
              <w:right w:w="100" w:type="dxa"/>
            </w:tcMar>
          </w:tcPr>
          <w:p w14:paraId="5B1FAD82"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6</w:t>
            </w:r>
          </w:p>
        </w:tc>
        <w:tc>
          <w:tcPr>
            <w:tcW w:w="1440" w:type="dxa"/>
            <w:tcMar>
              <w:top w:w="100" w:type="dxa"/>
              <w:left w:w="100" w:type="dxa"/>
              <w:bottom w:w="100" w:type="dxa"/>
              <w:right w:w="100" w:type="dxa"/>
            </w:tcMar>
          </w:tcPr>
          <w:p w14:paraId="695046B7"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692</w:t>
            </w:r>
          </w:p>
        </w:tc>
        <w:tc>
          <w:tcPr>
            <w:tcW w:w="1260" w:type="dxa"/>
            <w:tcMar>
              <w:top w:w="100" w:type="dxa"/>
              <w:left w:w="100" w:type="dxa"/>
              <w:bottom w:w="100" w:type="dxa"/>
              <w:right w:w="100" w:type="dxa"/>
            </w:tcMar>
          </w:tcPr>
          <w:p w14:paraId="47B5C94D"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273</w:t>
            </w:r>
          </w:p>
        </w:tc>
      </w:tr>
      <w:tr w:rsidR="009E0056" w:rsidRPr="00722448" w14:paraId="4F2D7030" w14:textId="77777777" w:rsidTr="000A708B">
        <w:tc>
          <w:tcPr>
            <w:tcW w:w="780" w:type="dxa"/>
            <w:tcMar>
              <w:top w:w="100" w:type="dxa"/>
              <w:left w:w="100" w:type="dxa"/>
              <w:bottom w:w="100" w:type="dxa"/>
              <w:right w:w="100" w:type="dxa"/>
            </w:tcMar>
          </w:tcPr>
          <w:p w14:paraId="09D17CA5"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5</w:t>
            </w:r>
          </w:p>
        </w:tc>
        <w:tc>
          <w:tcPr>
            <w:tcW w:w="1425" w:type="dxa"/>
            <w:tcMar>
              <w:top w:w="100" w:type="dxa"/>
              <w:left w:w="100" w:type="dxa"/>
              <w:bottom w:w="100" w:type="dxa"/>
              <w:right w:w="100" w:type="dxa"/>
            </w:tcMar>
          </w:tcPr>
          <w:p w14:paraId="44A789FA" w14:textId="77777777" w:rsidR="009E0056" w:rsidRPr="00722448" w:rsidRDefault="009E0056" w:rsidP="000A708B">
            <w:pPr>
              <w:widowControl w:val="0"/>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Jannatul Ferdoushi Islam</w:t>
            </w:r>
          </w:p>
          <w:p w14:paraId="6A6512F6"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p>
        </w:tc>
        <w:tc>
          <w:tcPr>
            <w:tcW w:w="1410" w:type="dxa"/>
            <w:tcMar>
              <w:top w:w="100" w:type="dxa"/>
              <w:left w:w="100" w:type="dxa"/>
              <w:bottom w:w="100" w:type="dxa"/>
              <w:right w:w="100" w:type="dxa"/>
            </w:tcMar>
          </w:tcPr>
          <w:p w14:paraId="42954AB9"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23101119</w:t>
            </w:r>
          </w:p>
        </w:tc>
        <w:tc>
          <w:tcPr>
            <w:tcW w:w="1530" w:type="dxa"/>
            <w:tcMar>
              <w:top w:w="100" w:type="dxa"/>
              <w:left w:w="100" w:type="dxa"/>
              <w:bottom w:w="100" w:type="dxa"/>
              <w:right w:w="100" w:type="dxa"/>
            </w:tcMar>
          </w:tcPr>
          <w:p w14:paraId="74606F80" w14:textId="77777777" w:rsidR="009E0056" w:rsidRPr="00722448" w:rsidRDefault="009E0056" w:rsidP="000A708B">
            <w:pPr>
              <w:widowControl w:val="0"/>
              <w:pBdr>
                <w:top w:val="nil"/>
                <w:left w:val="nil"/>
                <w:bottom w:val="nil"/>
                <w:right w:val="nil"/>
                <w:between w:val="nil"/>
              </w:pBdr>
              <w:spacing w:after="0" w:line="240" w:lineRule="auto"/>
              <w:ind w:left="0" w:firstLine="0"/>
              <w:rPr>
                <w:rFonts w:ascii="Georgia" w:eastAsia="Lexend" w:hAnsi="Georgia" w:cs="Lexend"/>
                <w:sz w:val="28"/>
                <w:szCs w:val="28"/>
              </w:rPr>
            </w:pPr>
            <w:r w:rsidRPr="00722448">
              <w:rPr>
                <w:rFonts w:ascii="Georgia" w:eastAsia="Lexend" w:hAnsi="Georgia" w:cs="Lexend"/>
                <w:sz w:val="28"/>
                <w:szCs w:val="28"/>
              </w:rPr>
              <w:t>nuzaiba119</w:t>
            </w:r>
          </w:p>
        </w:tc>
        <w:tc>
          <w:tcPr>
            <w:tcW w:w="1125" w:type="dxa"/>
            <w:tcMar>
              <w:top w:w="100" w:type="dxa"/>
              <w:left w:w="100" w:type="dxa"/>
              <w:bottom w:w="100" w:type="dxa"/>
              <w:right w:w="100" w:type="dxa"/>
            </w:tcMar>
          </w:tcPr>
          <w:p w14:paraId="32A2689A"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4</w:t>
            </w:r>
          </w:p>
        </w:tc>
        <w:tc>
          <w:tcPr>
            <w:tcW w:w="1440" w:type="dxa"/>
            <w:tcMar>
              <w:top w:w="100" w:type="dxa"/>
              <w:left w:w="100" w:type="dxa"/>
              <w:bottom w:w="100" w:type="dxa"/>
              <w:right w:w="100" w:type="dxa"/>
            </w:tcMar>
          </w:tcPr>
          <w:p w14:paraId="1B93B364"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496</w:t>
            </w:r>
          </w:p>
        </w:tc>
        <w:tc>
          <w:tcPr>
            <w:tcW w:w="1260" w:type="dxa"/>
            <w:tcMar>
              <w:top w:w="100" w:type="dxa"/>
              <w:left w:w="100" w:type="dxa"/>
              <w:bottom w:w="100" w:type="dxa"/>
              <w:right w:w="100" w:type="dxa"/>
            </w:tcMar>
          </w:tcPr>
          <w:p w14:paraId="0C55B5D5" w14:textId="77777777" w:rsidR="009E0056" w:rsidRPr="00722448" w:rsidRDefault="009E0056" w:rsidP="000A708B">
            <w:pPr>
              <w:widowControl w:val="0"/>
              <w:pBdr>
                <w:top w:val="nil"/>
                <w:left w:val="nil"/>
                <w:bottom w:val="nil"/>
                <w:right w:val="nil"/>
                <w:between w:val="nil"/>
              </w:pBdr>
              <w:spacing w:after="0" w:line="240" w:lineRule="auto"/>
              <w:ind w:left="0" w:firstLine="0"/>
              <w:jc w:val="center"/>
              <w:rPr>
                <w:rFonts w:ascii="Georgia" w:eastAsia="Lexend" w:hAnsi="Georgia" w:cs="Lexend"/>
                <w:sz w:val="28"/>
                <w:szCs w:val="28"/>
              </w:rPr>
            </w:pPr>
            <w:r w:rsidRPr="00722448">
              <w:rPr>
                <w:rFonts w:ascii="Georgia" w:eastAsia="Lexend" w:hAnsi="Georgia" w:cs="Lexend"/>
                <w:sz w:val="28"/>
                <w:szCs w:val="28"/>
              </w:rPr>
              <w:t>17</w:t>
            </w:r>
          </w:p>
        </w:tc>
      </w:tr>
    </w:tbl>
    <w:p w14:paraId="026D0122" w14:textId="77777777" w:rsidR="009E0056" w:rsidRPr="00722448" w:rsidRDefault="009E0056" w:rsidP="00734582">
      <w:pPr>
        <w:rPr>
          <w:rFonts w:ascii="Georgia" w:hAnsi="Georgia"/>
          <w:sz w:val="28"/>
          <w:szCs w:val="28"/>
        </w:rPr>
      </w:pPr>
    </w:p>
    <w:p w14:paraId="352D3969" w14:textId="77777777" w:rsidR="00734582" w:rsidRPr="00722448" w:rsidRDefault="00734582" w:rsidP="00734582">
      <w:pPr>
        <w:rPr>
          <w:rFonts w:ascii="Georgia" w:hAnsi="Georgia"/>
          <w:sz w:val="28"/>
          <w:szCs w:val="28"/>
        </w:rPr>
      </w:pPr>
    </w:p>
    <w:p w14:paraId="1D6D6651" w14:textId="77777777" w:rsidR="00734582" w:rsidRPr="00722448" w:rsidRDefault="00734582" w:rsidP="00734582">
      <w:pPr>
        <w:pStyle w:val="Heading1"/>
        <w:rPr>
          <w:rFonts w:ascii="Georgia" w:eastAsia="Lexend" w:hAnsi="Georgia" w:cs="Lexend"/>
        </w:rPr>
      </w:pPr>
      <w:r w:rsidRPr="00722448">
        <w:rPr>
          <w:rFonts w:ascii="Georgia" w:eastAsia="Lexend" w:hAnsi="Georgia" w:cs="Lexend"/>
        </w:rPr>
        <w:t>Project Summary Table</w:t>
      </w:r>
    </w:p>
    <w:p w14:paraId="5EA82770" w14:textId="77777777" w:rsidR="00734582" w:rsidRPr="00722448" w:rsidRDefault="00734582" w:rsidP="00734582">
      <w:pPr>
        <w:rPr>
          <w:rFonts w:ascii="Georgia" w:hAnsi="Georgia"/>
          <w:sz w:val="28"/>
          <w:szCs w:val="28"/>
        </w:rPr>
      </w:pPr>
    </w:p>
    <w:tbl>
      <w:tblPr>
        <w:tblStyle w:val="1"/>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1"/>
        <w:gridCol w:w="1166"/>
        <w:gridCol w:w="1049"/>
        <w:gridCol w:w="5404"/>
      </w:tblGrid>
      <w:tr w:rsidR="00734582" w:rsidRPr="00722448" w14:paraId="1F8495BC" w14:textId="77777777" w:rsidTr="000A708B">
        <w:trPr>
          <w:trHeight w:val="785"/>
        </w:trPr>
        <w:tc>
          <w:tcPr>
            <w:tcW w:w="1740" w:type="dxa"/>
            <w:tcBorders>
              <w:top w:val="nil"/>
              <w:left w:val="nil"/>
              <w:bottom w:val="nil"/>
              <w:right w:val="nil"/>
            </w:tcBorders>
            <w:tcMar>
              <w:top w:w="100" w:type="dxa"/>
              <w:left w:w="100" w:type="dxa"/>
              <w:bottom w:w="100" w:type="dxa"/>
              <w:right w:w="100" w:type="dxa"/>
            </w:tcMar>
          </w:tcPr>
          <w:p w14:paraId="1D26616E" w14:textId="77777777" w:rsidR="00734582" w:rsidRPr="00722448" w:rsidRDefault="00734582" w:rsidP="000A708B">
            <w:pPr>
              <w:ind w:left="0" w:firstLine="0"/>
              <w:jc w:val="center"/>
              <w:rPr>
                <w:rFonts w:ascii="Georgia" w:hAnsi="Georgia"/>
                <w:sz w:val="28"/>
                <w:szCs w:val="28"/>
              </w:rPr>
            </w:pPr>
            <w:r w:rsidRPr="00722448">
              <w:rPr>
                <w:rFonts w:ascii="Georgia" w:hAnsi="Georgia"/>
                <w:b/>
                <w:sz w:val="28"/>
                <w:szCs w:val="28"/>
              </w:rPr>
              <w:lastRenderedPageBreak/>
              <w:t>Components</w:t>
            </w:r>
          </w:p>
        </w:tc>
        <w:tc>
          <w:tcPr>
            <w:tcW w:w="1166" w:type="dxa"/>
            <w:tcBorders>
              <w:top w:val="nil"/>
              <w:left w:val="nil"/>
              <w:bottom w:val="nil"/>
              <w:right w:val="nil"/>
            </w:tcBorders>
            <w:tcMar>
              <w:top w:w="100" w:type="dxa"/>
              <w:left w:w="100" w:type="dxa"/>
              <w:bottom w:w="100" w:type="dxa"/>
              <w:right w:w="100" w:type="dxa"/>
            </w:tcMar>
          </w:tcPr>
          <w:p w14:paraId="64746AF0" w14:textId="77777777" w:rsidR="00734582" w:rsidRPr="00722448" w:rsidRDefault="00734582" w:rsidP="000A708B">
            <w:pPr>
              <w:ind w:left="0" w:firstLine="0"/>
              <w:jc w:val="center"/>
              <w:rPr>
                <w:rFonts w:ascii="Georgia" w:hAnsi="Georgia"/>
                <w:sz w:val="28"/>
                <w:szCs w:val="28"/>
              </w:rPr>
            </w:pPr>
            <w:r w:rsidRPr="00722448">
              <w:rPr>
                <w:rFonts w:ascii="Georgia" w:hAnsi="Georgia"/>
                <w:b/>
                <w:sz w:val="28"/>
                <w:szCs w:val="28"/>
              </w:rPr>
              <w:t>Required</w:t>
            </w:r>
          </w:p>
        </w:tc>
        <w:tc>
          <w:tcPr>
            <w:tcW w:w="1049" w:type="dxa"/>
            <w:tcBorders>
              <w:top w:val="nil"/>
              <w:left w:val="nil"/>
              <w:bottom w:val="nil"/>
              <w:right w:val="nil"/>
            </w:tcBorders>
            <w:tcMar>
              <w:top w:w="100" w:type="dxa"/>
              <w:left w:w="100" w:type="dxa"/>
              <w:bottom w:w="100" w:type="dxa"/>
              <w:right w:w="100" w:type="dxa"/>
            </w:tcMar>
          </w:tcPr>
          <w:p w14:paraId="613758F2" w14:textId="77777777" w:rsidR="00734582" w:rsidRPr="00722448" w:rsidRDefault="00734582" w:rsidP="000A708B">
            <w:pPr>
              <w:ind w:left="0" w:firstLine="0"/>
              <w:jc w:val="center"/>
              <w:rPr>
                <w:rFonts w:ascii="Georgia" w:hAnsi="Georgia"/>
                <w:sz w:val="28"/>
                <w:szCs w:val="28"/>
              </w:rPr>
            </w:pPr>
            <w:r w:rsidRPr="00722448">
              <w:rPr>
                <w:rFonts w:ascii="Georgia" w:hAnsi="Georgia"/>
                <w:b/>
                <w:sz w:val="28"/>
                <w:szCs w:val="28"/>
              </w:rPr>
              <w:t>This Project</w:t>
            </w:r>
          </w:p>
        </w:tc>
        <w:tc>
          <w:tcPr>
            <w:tcW w:w="5403" w:type="dxa"/>
            <w:tcBorders>
              <w:top w:val="nil"/>
              <w:left w:val="nil"/>
              <w:bottom w:val="nil"/>
              <w:right w:val="nil"/>
            </w:tcBorders>
            <w:tcMar>
              <w:top w:w="100" w:type="dxa"/>
              <w:left w:w="100" w:type="dxa"/>
              <w:bottom w:w="100" w:type="dxa"/>
              <w:right w:w="100" w:type="dxa"/>
            </w:tcMar>
          </w:tcPr>
          <w:p w14:paraId="235C1B00" w14:textId="77777777" w:rsidR="00734582" w:rsidRPr="00722448" w:rsidRDefault="00734582" w:rsidP="000A708B">
            <w:pPr>
              <w:ind w:left="0" w:firstLine="0"/>
              <w:jc w:val="center"/>
              <w:rPr>
                <w:rFonts w:ascii="Georgia" w:hAnsi="Georgia"/>
                <w:sz w:val="28"/>
                <w:szCs w:val="28"/>
              </w:rPr>
            </w:pPr>
            <w:r w:rsidRPr="00722448">
              <w:rPr>
                <w:rFonts w:ascii="Georgia" w:hAnsi="Georgia"/>
                <w:b/>
                <w:sz w:val="28"/>
                <w:szCs w:val="28"/>
              </w:rPr>
              <w:t>Summary</w:t>
            </w:r>
          </w:p>
        </w:tc>
      </w:tr>
      <w:tr w:rsidR="00734582" w:rsidRPr="00722448" w14:paraId="326F82E8" w14:textId="77777777" w:rsidTr="000A708B">
        <w:trPr>
          <w:trHeight w:val="1070"/>
        </w:trPr>
        <w:tc>
          <w:tcPr>
            <w:tcW w:w="1740" w:type="dxa"/>
            <w:tcBorders>
              <w:top w:val="nil"/>
              <w:left w:val="nil"/>
              <w:bottom w:val="nil"/>
              <w:right w:val="nil"/>
            </w:tcBorders>
            <w:tcMar>
              <w:top w:w="100" w:type="dxa"/>
              <w:left w:w="100" w:type="dxa"/>
              <w:bottom w:w="100" w:type="dxa"/>
              <w:right w:w="100" w:type="dxa"/>
            </w:tcMar>
          </w:tcPr>
          <w:p w14:paraId="3C7112C2" w14:textId="77777777" w:rsidR="00734582" w:rsidRPr="00722448" w:rsidRDefault="00734582" w:rsidP="000A708B">
            <w:pPr>
              <w:ind w:left="0" w:firstLine="0"/>
              <w:rPr>
                <w:rFonts w:ascii="Georgia" w:hAnsi="Georgia"/>
                <w:sz w:val="28"/>
                <w:szCs w:val="28"/>
              </w:rPr>
            </w:pPr>
            <w:r w:rsidRPr="00722448">
              <w:rPr>
                <w:rFonts w:ascii="Georgia" w:hAnsi="Georgia"/>
                <w:b/>
                <w:sz w:val="28"/>
                <w:szCs w:val="28"/>
              </w:rPr>
              <w:t>Number of Apps</w:t>
            </w:r>
          </w:p>
        </w:tc>
        <w:tc>
          <w:tcPr>
            <w:tcW w:w="1166" w:type="dxa"/>
            <w:tcBorders>
              <w:top w:val="nil"/>
              <w:left w:val="nil"/>
              <w:bottom w:val="nil"/>
              <w:right w:val="nil"/>
            </w:tcBorders>
            <w:tcMar>
              <w:top w:w="100" w:type="dxa"/>
              <w:left w:w="100" w:type="dxa"/>
              <w:bottom w:w="100" w:type="dxa"/>
              <w:right w:w="100" w:type="dxa"/>
            </w:tcMar>
          </w:tcPr>
          <w:p w14:paraId="58E95E90" w14:textId="77777777" w:rsidR="00734582" w:rsidRPr="00722448" w:rsidRDefault="00734582" w:rsidP="000A708B">
            <w:pPr>
              <w:ind w:left="0" w:firstLine="0"/>
              <w:rPr>
                <w:rFonts w:ascii="Georgia" w:hAnsi="Georgia"/>
                <w:sz w:val="28"/>
                <w:szCs w:val="28"/>
              </w:rPr>
            </w:pPr>
            <w:r w:rsidRPr="00722448">
              <w:rPr>
                <w:rFonts w:ascii="Georgia" w:hAnsi="Georgia"/>
                <w:sz w:val="28"/>
                <w:szCs w:val="28"/>
              </w:rPr>
              <w:t>3</w:t>
            </w:r>
          </w:p>
        </w:tc>
        <w:tc>
          <w:tcPr>
            <w:tcW w:w="1049" w:type="dxa"/>
            <w:tcBorders>
              <w:top w:val="nil"/>
              <w:left w:val="nil"/>
              <w:bottom w:val="nil"/>
              <w:right w:val="nil"/>
            </w:tcBorders>
            <w:tcMar>
              <w:top w:w="100" w:type="dxa"/>
              <w:left w:w="100" w:type="dxa"/>
              <w:bottom w:w="100" w:type="dxa"/>
              <w:right w:w="100" w:type="dxa"/>
            </w:tcMar>
          </w:tcPr>
          <w:p w14:paraId="0BDD9C19" w14:textId="77777777" w:rsidR="00734582" w:rsidRPr="00722448" w:rsidRDefault="00734582" w:rsidP="000A708B">
            <w:pPr>
              <w:ind w:left="0" w:firstLine="0"/>
              <w:rPr>
                <w:rFonts w:ascii="Georgia" w:hAnsi="Georgia"/>
                <w:sz w:val="28"/>
                <w:szCs w:val="28"/>
              </w:rPr>
            </w:pPr>
            <w:r w:rsidRPr="00722448">
              <w:rPr>
                <w:rFonts w:ascii="Georgia" w:hAnsi="Georgia"/>
                <w:sz w:val="28"/>
                <w:szCs w:val="28"/>
              </w:rPr>
              <w:t>5</w:t>
            </w:r>
          </w:p>
        </w:tc>
        <w:tc>
          <w:tcPr>
            <w:tcW w:w="5403" w:type="dxa"/>
            <w:tcBorders>
              <w:top w:val="nil"/>
              <w:left w:val="nil"/>
              <w:bottom w:val="nil"/>
              <w:right w:val="nil"/>
            </w:tcBorders>
            <w:tcMar>
              <w:top w:w="100" w:type="dxa"/>
              <w:left w:w="100" w:type="dxa"/>
              <w:bottom w:w="100" w:type="dxa"/>
              <w:right w:w="100" w:type="dxa"/>
            </w:tcMar>
          </w:tcPr>
          <w:p w14:paraId="4FBA2021" w14:textId="77777777" w:rsidR="00734582" w:rsidRPr="00722448" w:rsidRDefault="00734582" w:rsidP="000A708B">
            <w:pPr>
              <w:ind w:left="0" w:firstLine="0"/>
              <w:rPr>
                <w:rFonts w:ascii="Georgia" w:hAnsi="Georgia"/>
                <w:sz w:val="28"/>
                <w:szCs w:val="28"/>
              </w:rPr>
            </w:pPr>
            <w:r w:rsidRPr="00722448">
              <w:rPr>
                <w:rFonts w:ascii="Georgia" w:hAnsi="Georgia"/>
                <w:sz w:val="28"/>
                <w:szCs w:val="28"/>
              </w:rPr>
              <w:t xml:space="preserve">The apps are: </w:t>
            </w:r>
            <w:r w:rsidRPr="00722448">
              <w:rPr>
                <w:rFonts w:ascii="Georgia" w:hAnsi="Georgia"/>
                <w:b/>
                <w:sz w:val="28"/>
                <w:szCs w:val="28"/>
              </w:rPr>
              <w:t>User</w:t>
            </w:r>
            <w:r w:rsidRPr="00722448">
              <w:rPr>
                <w:rFonts w:ascii="Georgia" w:hAnsi="Georgia"/>
                <w:sz w:val="28"/>
                <w:szCs w:val="28"/>
              </w:rPr>
              <w:t xml:space="preserve">, </w:t>
            </w:r>
            <w:r w:rsidRPr="00722448">
              <w:rPr>
                <w:rFonts w:ascii="Georgia" w:hAnsi="Georgia"/>
                <w:b/>
                <w:sz w:val="28"/>
                <w:szCs w:val="28"/>
              </w:rPr>
              <w:t>Therapist</w:t>
            </w:r>
            <w:r w:rsidRPr="00722448">
              <w:rPr>
                <w:rFonts w:ascii="Georgia" w:hAnsi="Georgia"/>
                <w:sz w:val="28"/>
                <w:szCs w:val="28"/>
              </w:rPr>
              <w:t xml:space="preserve">, </w:t>
            </w:r>
            <w:r w:rsidRPr="00722448">
              <w:rPr>
                <w:rFonts w:ascii="Georgia" w:hAnsi="Georgia"/>
                <w:b/>
                <w:sz w:val="28"/>
                <w:szCs w:val="28"/>
              </w:rPr>
              <w:t>Dashboard</w:t>
            </w:r>
            <w:r w:rsidRPr="00722448">
              <w:rPr>
                <w:rFonts w:ascii="Georgia" w:hAnsi="Georgia"/>
                <w:sz w:val="28"/>
                <w:szCs w:val="28"/>
              </w:rPr>
              <w:t xml:space="preserve">, </w:t>
            </w:r>
            <w:r w:rsidRPr="00722448">
              <w:rPr>
                <w:rFonts w:ascii="Georgia" w:hAnsi="Georgia"/>
                <w:b/>
                <w:sz w:val="28"/>
                <w:szCs w:val="28"/>
              </w:rPr>
              <w:t>SelfCare</w:t>
            </w:r>
            <w:r w:rsidRPr="00722448">
              <w:rPr>
                <w:rFonts w:ascii="Georgia" w:hAnsi="Georgia"/>
                <w:sz w:val="28"/>
                <w:szCs w:val="28"/>
              </w:rPr>
              <w:t xml:space="preserve">, and </w:t>
            </w:r>
            <w:r w:rsidRPr="00722448">
              <w:rPr>
                <w:rFonts w:ascii="Georgia" w:hAnsi="Georgia"/>
                <w:b/>
                <w:sz w:val="28"/>
                <w:szCs w:val="28"/>
              </w:rPr>
              <w:t>Achievement &amp; Design</w:t>
            </w:r>
            <w:r w:rsidRPr="00722448">
              <w:rPr>
                <w:rFonts w:ascii="Georgia" w:hAnsi="Georgia"/>
                <w:sz w:val="28"/>
                <w:szCs w:val="28"/>
              </w:rPr>
              <w:t>. Each handles a distinct part of the HushHub ecosystem.</w:t>
            </w:r>
          </w:p>
        </w:tc>
      </w:tr>
      <w:tr w:rsidR="00734582" w:rsidRPr="00722448" w14:paraId="091C4138" w14:textId="77777777" w:rsidTr="000A708B">
        <w:trPr>
          <w:trHeight w:val="1355"/>
        </w:trPr>
        <w:tc>
          <w:tcPr>
            <w:tcW w:w="1740" w:type="dxa"/>
            <w:tcBorders>
              <w:top w:val="nil"/>
              <w:left w:val="nil"/>
              <w:bottom w:val="nil"/>
              <w:right w:val="nil"/>
            </w:tcBorders>
            <w:tcMar>
              <w:top w:w="100" w:type="dxa"/>
              <w:left w:w="100" w:type="dxa"/>
              <w:bottom w:w="100" w:type="dxa"/>
              <w:right w:w="100" w:type="dxa"/>
            </w:tcMar>
          </w:tcPr>
          <w:p w14:paraId="7AFDCDDA" w14:textId="77777777" w:rsidR="00734582" w:rsidRPr="00722448" w:rsidRDefault="00734582" w:rsidP="000A708B">
            <w:pPr>
              <w:ind w:left="0" w:firstLine="0"/>
              <w:rPr>
                <w:rFonts w:ascii="Georgia" w:hAnsi="Georgia"/>
                <w:sz w:val="28"/>
                <w:szCs w:val="28"/>
              </w:rPr>
            </w:pPr>
            <w:r w:rsidRPr="00722448">
              <w:rPr>
                <w:rFonts w:ascii="Georgia" w:hAnsi="Georgia"/>
                <w:b/>
                <w:sz w:val="28"/>
                <w:szCs w:val="28"/>
              </w:rPr>
              <w:t>Number of Classes</w:t>
            </w:r>
          </w:p>
        </w:tc>
        <w:tc>
          <w:tcPr>
            <w:tcW w:w="1166" w:type="dxa"/>
            <w:tcBorders>
              <w:top w:val="nil"/>
              <w:left w:val="nil"/>
              <w:bottom w:val="nil"/>
              <w:right w:val="nil"/>
            </w:tcBorders>
            <w:tcMar>
              <w:top w:w="100" w:type="dxa"/>
              <w:left w:w="100" w:type="dxa"/>
              <w:bottom w:w="100" w:type="dxa"/>
              <w:right w:w="100" w:type="dxa"/>
            </w:tcMar>
          </w:tcPr>
          <w:p w14:paraId="75CF20A6" w14:textId="77777777" w:rsidR="00734582" w:rsidRPr="00722448" w:rsidRDefault="00734582" w:rsidP="000A708B">
            <w:pPr>
              <w:ind w:left="0" w:firstLine="0"/>
              <w:rPr>
                <w:rFonts w:ascii="Georgia" w:hAnsi="Georgia"/>
                <w:sz w:val="28"/>
                <w:szCs w:val="28"/>
              </w:rPr>
            </w:pPr>
            <w:r w:rsidRPr="00722448">
              <w:rPr>
                <w:rFonts w:ascii="Georgia" w:hAnsi="Georgia"/>
                <w:sz w:val="28"/>
                <w:szCs w:val="28"/>
              </w:rPr>
              <w:t>7</w:t>
            </w:r>
          </w:p>
        </w:tc>
        <w:tc>
          <w:tcPr>
            <w:tcW w:w="1049" w:type="dxa"/>
            <w:tcBorders>
              <w:top w:val="nil"/>
              <w:left w:val="nil"/>
              <w:bottom w:val="nil"/>
              <w:right w:val="nil"/>
            </w:tcBorders>
            <w:tcMar>
              <w:top w:w="100" w:type="dxa"/>
              <w:left w:w="100" w:type="dxa"/>
              <w:bottom w:w="100" w:type="dxa"/>
              <w:right w:w="100" w:type="dxa"/>
            </w:tcMar>
          </w:tcPr>
          <w:p w14:paraId="26247545" w14:textId="77777777" w:rsidR="00734582" w:rsidRPr="00722448" w:rsidRDefault="00734582" w:rsidP="000A708B">
            <w:pPr>
              <w:ind w:left="0" w:firstLine="0"/>
              <w:rPr>
                <w:rFonts w:ascii="Georgia" w:hAnsi="Georgia"/>
                <w:sz w:val="28"/>
                <w:szCs w:val="28"/>
              </w:rPr>
            </w:pPr>
            <w:r w:rsidRPr="00722448">
              <w:rPr>
                <w:rFonts w:ascii="Georgia" w:hAnsi="Georgia"/>
                <w:sz w:val="28"/>
                <w:szCs w:val="28"/>
              </w:rPr>
              <w:t>15</w:t>
            </w:r>
          </w:p>
        </w:tc>
        <w:tc>
          <w:tcPr>
            <w:tcW w:w="5403" w:type="dxa"/>
            <w:tcBorders>
              <w:top w:val="nil"/>
              <w:left w:val="nil"/>
              <w:bottom w:val="nil"/>
              <w:right w:val="nil"/>
            </w:tcBorders>
            <w:tcMar>
              <w:top w:w="100" w:type="dxa"/>
              <w:left w:w="100" w:type="dxa"/>
              <w:bottom w:w="100" w:type="dxa"/>
              <w:right w:w="100" w:type="dxa"/>
            </w:tcMar>
          </w:tcPr>
          <w:p w14:paraId="5FB3A05F" w14:textId="000E1242" w:rsidR="00734582" w:rsidRPr="00722448" w:rsidRDefault="0007780D" w:rsidP="000A708B">
            <w:pPr>
              <w:ind w:left="0" w:firstLine="0"/>
              <w:rPr>
                <w:rFonts w:ascii="Georgia" w:hAnsi="Georgia"/>
                <w:sz w:val="28"/>
                <w:szCs w:val="28"/>
              </w:rPr>
            </w:pPr>
            <w:r w:rsidRPr="00722448">
              <w:rPr>
                <w:rFonts w:ascii="Georgia" w:hAnsi="Georgia"/>
                <w:sz w:val="28"/>
                <w:szCs w:val="28"/>
              </w:rPr>
              <w:t>Major classes include User, EmergencyContact, Post, comment, message, Badge, UserBadge, UserProgress, Appointment, SessionNote, MoodEntry, JournalEntrry, SelfCare, DailyRoutine, ProgressReport, Meditation, MeditationSession, DailyAffirmation, WellnessTip, UserAffirmation, MoodEntry, JournalEntry, SelfCareTask,</w:t>
            </w:r>
          </w:p>
        </w:tc>
      </w:tr>
      <w:tr w:rsidR="00734582" w:rsidRPr="00722448" w14:paraId="517C43C2" w14:textId="77777777" w:rsidTr="000A708B">
        <w:trPr>
          <w:trHeight w:val="1355"/>
        </w:trPr>
        <w:tc>
          <w:tcPr>
            <w:tcW w:w="1740" w:type="dxa"/>
            <w:tcBorders>
              <w:top w:val="nil"/>
              <w:left w:val="nil"/>
              <w:bottom w:val="nil"/>
              <w:right w:val="nil"/>
            </w:tcBorders>
            <w:tcMar>
              <w:top w:w="100" w:type="dxa"/>
              <w:left w:w="100" w:type="dxa"/>
              <w:bottom w:w="100" w:type="dxa"/>
              <w:right w:w="100" w:type="dxa"/>
            </w:tcMar>
          </w:tcPr>
          <w:p w14:paraId="1BFEB99E" w14:textId="77777777" w:rsidR="00734582" w:rsidRPr="00722448" w:rsidRDefault="00734582" w:rsidP="000A708B">
            <w:pPr>
              <w:ind w:left="0" w:firstLine="0"/>
              <w:rPr>
                <w:rFonts w:ascii="Georgia" w:hAnsi="Georgia"/>
                <w:sz w:val="28"/>
                <w:szCs w:val="28"/>
              </w:rPr>
            </w:pPr>
            <w:r w:rsidRPr="00722448">
              <w:rPr>
                <w:rFonts w:ascii="Georgia" w:hAnsi="Georgia"/>
                <w:b/>
                <w:sz w:val="28"/>
                <w:szCs w:val="28"/>
              </w:rPr>
              <w:t>Number of Foreign Keys</w:t>
            </w:r>
          </w:p>
        </w:tc>
        <w:tc>
          <w:tcPr>
            <w:tcW w:w="1166" w:type="dxa"/>
            <w:tcBorders>
              <w:top w:val="nil"/>
              <w:left w:val="nil"/>
              <w:bottom w:val="nil"/>
              <w:right w:val="nil"/>
            </w:tcBorders>
            <w:tcMar>
              <w:top w:w="100" w:type="dxa"/>
              <w:left w:w="100" w:type="dxa"/>
              <w:bottom w:w="100" w:type="dxa"/>
              <w:right w:w="100" w:type="dxa"/>
            </w:tcMar>
          </w:tcPr>
          <w:p w14:paraId="1623A5B0" w14:textId="77777777" w:rsidR="00734582" w:rsidRPr="00722448" w:rsidRDefault="00734582" w:rsidP="000A708B">
            <w:pPr>
              <w:ind w:left="0" w:firstLine="0"/>
              <w:rPr>
                <w:rFonts w:ascii="Georgia" w:hAnsi="Georgia"/>
                <w:sz w:val="28"/>
                <w:szCs w:val="28"/>
              </w:rPr>
            </w:pPr>
            <w:r w:rsidRPr="00722448">
              <w:rPr>
                <w:rFonts w:ascii="Georgia" w:hAnsi="Georgia"/>
                <w:sz w:val="28"/>
                <w:szCs w:val="28"/>
              </w:rPr>
              <w:t>2</w:t>
            </w:r>
          </w:p>
        </w:tc>
        <w:tc>
          <w:tcPr>
            <w:tcW w:w="1049" w:type="dxa"/>
            <w:tcBorders>
              <w:top w:val="nil"/>
              <w:left w:val="nil"/>
              <w:bottom w:val="nil"/>
              <w:right w:val="nil"/>
            </w:tcBorders>
            <w:tcMar>
              <w:top w:w="100" w:type="dxa"/>
              <w:left w:w="100" w:type="dxa"/>
              <w:bottom w:w="100" w:type="dxa"/>
              <w:right w:w="100" w:type="dxa"/>
            </w:tcMar>
          </w:tcPr>
          <w:p w14:paraId="709808C2" w14:textId="5B797556" w:rsidR="00734582" w:rsidRPr="00722448" w:rsidRDefault="00734582" w:rsidP="000A708B">
            <w:pPr>
              <w:ind w:left="0" w:firstLine="0"/>
              <w:rPr>
                <w:rFonts w:ascii="Georgia" w:hAnsi="Georgia"/>
                <w:sz w:val="28"/>
                <w:szCs w:val="28"/>
              </w:rPr>
            </w:pPr>
            <w:r w:rsidRPr="00722448">
              <w:rPr>
                <w:rFonts w:ascii="Georgia" w:hAnsi="Georgia"/>
                <w:sz w:val="28"/>
                <w:szCs w:val="28"/>
              </w:rPr>
              <w:t>12</w:t>
            </w:r>
          </w:p>
        </w:tc>
        <w:tc>
          <w:tcPr>
            <w:tcW w:w="5403" w:type="dxa"/>
            <w:tcBorders>
              <w:top w:val="nil"/>
              <w:left w:val="nil"/>
              <w:bottom w:val="nil"/>
              <w:right w:val="nil"/>
            </w:tcBorders>
            <w:tcMar>
              <w:top w:w="100" w:type="dxa"/>
              <w:left w:w="100" w:type="dxa"/>
              <w:bottom w:w="100" w:type="dxa"/>
              <w:right w:w="100" w:type="dxa"/>
            </w:tcMar>
          </w:tcPr>
          <w:p w14:paraId="1394E0AF" w14:textId="77777777" w:rsidR="00734582" w:rsidRPr="00722448" w:rsidRDefault="00734582" w:rsidP="000A708B">
            <w:pPr>
              <w:ind w:left="0" w:firstLine="0"/>
              <w:rPr>
                <w:rFonts w:ascii="Georgia" w:hAnsi="Georgia"/>
                <w:sz w:val="28"/>
                <w:szCs w:val="28"/>
              </w:rPr>
            </w:pPr>
            <w:r w:rsidRPr="00722448">
              <w:rPr>
                <w:rFonts w:ascii="Georgia" w:hAnsi="Georgia"/>
                <w:sz w:val="28"/>
                <w:szCs w:val="28"/>
              </w:rPr>
              <w:t xml:space="preserve">Foreign keys are used to connect models such as </w:t>
            </w:r>
            <w:r w:rsidRPr="00722448">
              <w:rPr>
                <w:rFonts w:ascii="Georgia" w:hAnsi="Georgia"/>
                <w:b/>
                <w:sz w:val="28"/>
                <w:szCs w:val="28"/>
              </w:rPr>
              <w:t xml:space="preserve">User </w:t>
            </w:r>
            <w:r w:rsidRPr="00722448">
              <w:rPr>
                <w:rFonts w:ascii="Times New Roman" w:hAnsi="Times New Roman" w:cs="Times New Roman"/>
                <w:b/>
                <w:sz w:val="28"/>
                <w:szCs w:val="28"/>
              </w:rPr>
              <w:t>→</w:t>
            </w:r>
            <w:r w:rsidRPr="00722448">
              <w:rPr>
                <w:rFonts w:ascii="Georgia" w:hAnsi="Georgia"/>
                <w:b/>
                <w:sz w:val="28"/>
                <w:szCs w:val="28"/>
              </w:rPr>
              <w:t xml:space="preserve"> Therapist</w:t>
            </w:r>
            <w:r w:rsidRPr="00722448">
              <w:rPr>
                <w:rFonts w:ascii="Georgia" w:hAnsi="Georgia"/>
                <w:sz w:val="28"/>
                <w:szCs w:val="28"/>
              </w:rPr>
              <w:t xml:space="preserve">, </w:t>
            </w:r>
            <w:r w:rsidRPr="00722448">
              <w:rPr>
                <w:rFonts w:ascii="Georgia" w:hAnsi="Georgia"/>
                <w:b/>
                <w:sz w:val="28"/>
                <w:szCs w:val="28"/>
              </w:rPr>
              <w:t xml:space="preserve">Appointment </w:t>
            </w:r>
            <w:r w:rsidRPr="00722448">
              <w:rPr>
                <w:rFonts w:ascii="Times New Roman" w:hAnsi="Times New Roman" w:cs="Times New Roman"/>
                <w:b/>
                <w:sz w:val="28"/>
                <w:szCs w:val="28"/>
              </w:rPr>
              <w:t>→</w:t>
            </w:r>
            <w:r w:rsidRPr="00722448">
              <w:rPr>
                <w:rFonts w:ascii="Georgia" w:hAnsi="Georgia"/>
                <w:b/>
                <w:sz w:val="28"/>
                <w:szCs w:val="28"/>
              </w:rPr>
              <w:t xml:space="preserve"> Therapist &amp; User</w:t>
            </w:r>
            <w:r w:rsidRPr="00722448">
              <w:rPr>
                <w:rFonts w:ascii="Georgia" w:hAnsi="Georgia"/>
                <w:sz w:val="28"/>
                <w:szCs w:val="28"/>
              </w:rPr>
              <w:t xml:space="preserve">, </w:t>
            </w:r>
            <w:r w:rsidRPr="00722448">
              <w:rPr>
                <w:rFonts w:ascii="Georgia" w:hAnsi="Georgia"/>
                <w:b/>
                <w:sz w:val="28"/>
                <w:szCs w:val="28"/>
              </w:rPr>
              <w:t xml:space="preserve">SessionNote </w:t>
            </w:r>
            <w:r w:rsidRPr="00722448">
              <w:rPr>
                <w:rFonts w:ascii="Times New Roman" w:hAnsi="Times New Roman" w:cs="Times New Roman"/>
                <w:b/>
                <w:sz w:val="28"/>
                <w:szCs w:val="28"/>
              </w:rPr>
              <w:t>→</w:t>
            </w:r>
            <w:r w:rsidRPr="00722448">
              <w:rPr>
                <w:rFonts w:ascii="Georgia" w:hAnsi="Georgia"/>
                <w:b/>
                <w:sz w:val="28"/>
                <w:szCs w:val="28"/>
              </w:rPr>
              <w:t xml:space="preserve"> Appointment</w:t>
            </w:r>
            <w:r w:rsidRPr="00722448">
              <w:rPr>
                <w:rFonts w:ascii="Georgia" w:hAnsi="Georgia"/>
                <w:sz w:val="28"/>
                <w:szCs w:val="28"/>
              </w:rPr>
              <w:t xml:space="preserve">, </w:t>
            </w:r>
            <w:r w:rsidRPr="00722448">
              <w:rPr>
                <w:rFonts w:ascii="Georgia" w:hAnsi="Georgia"/>
                <w:b/>
                <w:sz w:val="28"/>
                <w:szCs w:val="28"/>
              </w:rPr>
              <w:t xml:space="preserve">Badge </w:t>
            </w:r>
            <w:r w:rsidRPr="00722448">
              <w:rPr>
                <w:rFonts w:ascii="Times New Roman" w:hAnsi="Times New Roman" w:cs="Times New Roman"/>
                <w:b/>
                <w:sz w:val="28"/>
                <w:szCs w:val="28"/>
              </w:rPr>
              <w:t>→</w:t>
            </w:r>
            <w:r w:rsidRPr="00722448">
              <w:rPr>
                <w:rFonts w:ascii="Georgia" w:hAnsi="Georgia"/>
                <w:b/>
                <w:sz w:val="28"/>
                <w:szCs w:val="28"/>
              </w:rPr>
              <w:t xml:space="preserve"> User</w:t>
            </w:r>
            <w:r w:rsidRPr="00722448">
              <w:rPr>
                <w:rFonts w:ascii="Georgia" w:hAnsi="Georgia"/>
                <w:sz w:val="28"/>
                <w:szCs w:val="28"/>
              </w:rPr>
              <w:t>, and others for relational integrity.</w:t>
            </w:r>
          </w:p>
        </w:tc>
      </w:tr>
      <w:tr w:rsidR="00734582" w:rsidRPr="00722448" w14:paraId="30526DA4" w14:textId="77777777" w:rsidTr="000A708B">
        <w:trPr>
          <w:trHeight w:val="1070"/>
        </w:trPr>
        <w:tc>
          <w:tcPr>
            <w:tcW w:w="1740" w:type="dxa"/>
            <w:tcBorders>
              <w:top w:val="nil"/>
              <w:left w:val="nil"/>
              <w:bottom w:val="nil"/>
              <w:right w:val="nil"/>
            </w:tcBorders>
            <w:tcMar>
              <w:top w:w="100" w:type="dxa"/>
              <w:left w:w="100" w:type="dxa"/>
              <w:bottom w:w="100" w:type="dxa"/>
              <w:right w:w="100" w:type="dxa"/>
            </w:tcMar>
          </w:tcPr>
          <w:p w14:paraId="27404D6F" w14:textId="77777777" w:rsidR="00734582" w:rsidRPr="00722448" w:rsidRDefault="00734582" w:rsidP="000A708B">
            <w:pPr>
              <w:ind w:left="0" w:firstLine="0"/>
              <w:rPr>
                <w:rFonts w:ascii="Georgia" w:hAnsi="Georgia"/>
                <w:sz w:val="28"/>
                <w:szCs w:val="28"/>
              </w:rPr>
            </w:pPr>
            <w:r w:rsidRPr="00722448">
              <w:rPr>
                <w:rFonts w:ascii="Georgia" w:hAnsi="Georgia"/>
                <w:b/>
                <w:sz w:val="28"/>
                <w:szCs w:val="28"/>
              </w:rPr>
              <w:t>Use of Media</w:t>
            </w:r>
          </w:p>
        </w:tc>
        <w:tc>
          <w:tcPr>
            <w:tcW w:w="1166" w:type="dxa"/>
            <w:tcBorders>
              <w:top w:val="nil"/>
              <w:left w:val="nil"/>
              <w:bottom w:val="nil"/>
              <w:right w:val="nil"/>
            </w:tcBorders>
            <w:tcMar>
              <w:top w:w="100" w:type="dxa"/>
              <w:left w:w="100" w:type="dxa"/>
              <w:bottom w:w="100" w:type="dxa"/>
              <w:right w:w="100" w:type="dxa"/>
            </w:tcMar>
          </w:tcPr>
          <w:p w14:paraId="68E75AA3" w14:textId="77777777" w:rsidR="00734582" w:rsidRPr="00722448" w:rsidRDefault="00734582" w:rsidP="000A708B">
            <w:pPr>
              <w:ind w:left="0" w:firstLine="0"/>
              <w:rPr>
                <w:rFonts w:ascii="Georgia" w:hAnsi="Georgia"/>
                <w:sz w:val="28"/>
                <w:szCs w:val="28"/>
              </w:rPr>
            </w:pPr>
            <w:r w:rsidRPr="00722448">
              <w:rPr>
                <w:rFonts w:ascii="Georgia" w:hAnsi="Georgia"/>
                <w:sz w:val="28"/>
                <w:szCs w:val="28"/>
              </w:rPr>
              <w:t>2</w:t>
            </w:r>
          </w:p>
        </w:tc>
        <w:tc>
          <w:tcPr>
            <w:tcW w:w="1049" w:type="dxa"/>
            <w:tcBorders>
              <w:top w:val="nil"/>
              <w:left w:val="nil"/>
              <w:bottom w:val="nil"/>
              <w:right w:val="nil"/>
            </w:tcBorders>
            <w:tcMar>
              <w:top w:w="100" w:type="dxa"/>
              <w:left w:w="100" w:type="dxa"/>
              <w:bottom w:w="100" w:type="dxa"/>
              <w:right w:w="100" w:type="dxa"/>
            </w:tcMar>
          </w:tcPr>
          <w:p w14:paraId="0E8D0BB7" w14:textId="77777777" w:rsidR="00734582" w:rsidRPr="00722448" w:rsidRDefault="00734582" w:rsidP="000A708B">
            <w:pPr>
              <w:ind w:left="0" w:firstLine="0"/>
              <w:rPr>
                <w:rFonts w:ascii="Georgia" w:hAnsi="Georgia"/>
                <w:sz w:val="28"/>
                <w:szCs w:val="28"/>
              </w:rPr>
            </w:pPr>
            <w:r w:rsidRPr="00722448">
              <w:rPr>
                <w:rFonts w:ascii="Georgia" w:hAnsi="Georgia"/>
                <w:sz w:val="28"/>
                <w:szCs w:val="28"/>
              </w:rPr>
              <w:t>3</w:t>
            </w:r>
          </w:p>
        </w:tc>
        <w:tc>
          <w:tcPr>
            <w:tcW w:w="5403" w:type="dxa"/>
            <w:tcBorders>
              <w:top w:val="nil"/>
              <w:left w:val="nil"/>
              <w:bottom w:val="nil"/>
              <w:right w:val="nil"/>
            </w:tcBorders>
            <w:tcMar>
              <w:top w:w="100" w:type="dxa"/>
              <w:left w:w="100" w:type="dxa"/>
              <w:bottom w:w="100" w:type="dxa"/>
              <w:right w:w="100" w:type="dxa"/>
            </w:tcMar>
          </w:tcPr>
          <w:p w14:paraId="54071F8E" w14:textId="77777777" w:rsidR="00734582" w:rsidRPr="00722448" w:rsidRDefault="00734582" w:rsidP="000A708B">
            <w:pPr>
              <w:ind w:left="0" w:firstLine="0"/>
              <w:rPr>
                <w:rFonts w:ascii="Georgia" w:hAnsi="Georgia"/>
                <w:sz w:val="28"/>
                <w:szCs w:val="28"/>
              </w:rPr>
            </w:pPr>
            <w:r w:rsidRPr="00722448">
              <w:rPr>
                <w:rFonts w:ascii="Georgia" w:hAnsi="Georgia"/>
                <w:sz w:val="28"/>
                <w:szCs w:val="28"/>
              </w:rPr>
              <w:t xml:space="preserve">Media is used in classes like </w:t>
            </w:r>
            <w:r w:rsidRPr="00722448">
              <w:rPr>
                <w:rFonts w:ascii="Georgia" w:hAnsi="Georgia"/>
                <w:b/>
                <w:sz w:val="28"/>
                <w:szCs w:val="28"/>
              </w:rPr>
              <w:t>User (profile picture)</w:t>
            </w:r>
            <w:r w:rsidRPr="00722448">
              <w:rPr>
                <w:rFonts w:ascii="Georgia" w:hAnsi="Georgia"/>
                <w:sz w:val="28"/>
                <w:szCs w:val="28"/>
              </w:rPr>
              <w:t xml:space="preserve">, </w:t>
            </w:r>
            <w:r w:rsidRPr="00722448">
              <w:rPr>
                <w:rFonts w:ascii="Georgia" w:hAnsi="Georgia"/>
                <w:b/>
                <w:sz w:val="28"/>
                <w:szCs w:val="28"/>
              </w:rPr>
              <w:t>Therapist (profile image/documents)</w:t>
            </w:r>
            <w:r w:rsidRPr="00722448">
              <w:rPr>
                <w:rFonts w:ascii="Georgia" w:hAnsi="Georgia"/>
                <w:sz w:val="28"/>
                <w:szCs w:val="28"/>
              </w:rPr>
              <w:t xml:space="preserve">, and </w:t>
            </w:r>
            <w:r w:rsidRPr="00722448">
              <w:rPr>
                <w:rFonts w:ascii="Georgia" w:hAnsi="Georgia"/>
                <w:b/>
                <w:sz w:val="28"/>
                <w:szCs w:val="28"/>
              </w:rPr>
              <w:t>Resource (uploaded content)</w:t>
            </w:r>
            <w:r w:rsidRPr="00722448">
              <w:rPr>
                <w:rFonts w:ascii="Georgia" w:hAnsi="Georgia"/>
                <w:sz w:val="28"/>
                <w:szCs w:val="28"/>
              </w:rPr>
              <w:t xml:space="preserve"> for file and image management.</w:t>
            </w:r>
          </w:p>
        </w:tc>
      </w:tr>
    </w:tbl>
    <w:p w14:paraId="6FD5CB42" w14:textId="77777777" w:rsidR="00734582" w:rsidRPr="00722448" w:rsidRDefault="00734582" w:rsidP="00734582">
      <w:pPr>
        <w:rPr>
          <w:rFonts w:ascii="Georgia" w:hAnsi="Georgia"/>
          <w:sz w:val="28"/>
          <w:szCs w:val="28"/>
        </w:rPr>
      </w:pPr>
    </w:p>
    <w:p w14:paraId="6FBC12B3" w14:textId="77777777" w:rsidR="00734582" w:rsidRPr="00722448" w:rsidRDefault="00734582" w:rsidP="00734582">
      <w:pPr>
        <w:rPr>
          <w:rFonts w:ascii="Georgia" w:hAnsi="Georgia"/>
          <w:sz w:val="28"/>
          <w:szCs w:val="28"/>
        </w:rPr>
      </w:pPr>
    </w:p>
    <w:p w14:paraId="34060005" w14:textId="77777777" w:rsidR="00734582" w:rsidRPr="00722448" w:rsidRDefault="00734582" w:rsidP="00734582">
      <w:pPr>
        <w:jc w:val="right"/>
        <w:rPr>
          <w:rFonts w:ascii="Georgia" w:hAnsi="Georgia"/>
          <w:sz w:val="28"/>
          <w:szCs w:val="28"/>
        </w:rPr>
      </w:pPr>
    </w:p>
    <w:p w14:paraId="3899E9B0" w14:textId="77777777" w:rsidR="00734582" w:rsidRPr="00722448" w:rsidRDefault="00734582" w:rsidP="00734582">
      <w:pPr>
        <w:jc w:val="right"/>
        <w:rPr>
          <w:rFonts w:ascii="Georgia" w:hAnsi="Georgia"/>
          <w:sz w:val="28"/>
          <w:szCs w:val="28"/>
        </w:rPr>
      </w:pPr>
    </w:p>
    <w:p w14:paraId="0C88B48E" w14:textId="77777777" w:rsidR="009E0056" w:rsidRPr="00722448" w:rsidRDefault="009E0056">
      <w:pPr>
        <w:rPr>
          <w:rFonts w:ascii="Georgia" w:hAnsi="Georgia"/>
          <w:sz w:val="28"/>
          <w:szCs w:val="28"/>
        </w:rPr>
      </w:pPr>
    </w:p>
    <w:p w14:paraId="04544A0F" w14:textId="77777777" w:rsidR="0098728E" w:rsidRPr="00722448" w:rsidRDefault="00000000">
      <w:pPr>
        <w:pStyle w:val="Heading1"/>
        <w:rPr>
          <w:rFonts w:ascii="Georgia" w:hAnsi="Georgia"/>
        </w:rPr>
      </w:pPr>
      <w:r w:rsidRPr="00722448">
        <w:rPr>
          <w:rFonts w:ascii="Georgia" w:hAnsi="Georgia"/>
        </w:rPr>
        <w:t>Screenshots (Features):</w:t>
      </w:r>
    </w:p>
    <w:p w14:paraId="5382EBB1" w14:textId="77777777" w:rsidR="00734582" w:rsidRPr="00722448" w:rsidRDefault="00734582" w:rsidP="00734582">
      <w:pPr>
        <w:rPr>
          <w:rFonts w:ascii="Georgia" w:hAnsi="Georgia"/>
          <w:color w:val="FF0000"/>
          <w:sz w:val="28"/>
          <w:szCs w:val="28"/>
        </w:rPr>
      </w:pPr>
      <w:r w:rsidRPr="00722448">
        <w:rPr>
          <w:rFonts w:ascii="Georgia" w:hAnsi="Georgia"/>
          <w:sz w:val="28"/>
          <w:szCs w:val="28"/>
        </w:rPr>
        <w:t>Screenshots:</w:t>
      </w:r>
      <w:r w:rsidRPr="00722448">
        <w:rPr>
          <w:rFonts w:ascii="Georgia" w:hAnsi="Georgia"/>
          <w:color w:val="FF0000"/>
          <w:sz w:val="28"/>
          <w:szCs w:val="28"/>
        </w:rPr>
        <w:t xml:space="preserve">  dashboard</w:t>
      </w:r>
    </w:p>
    <w:p w14:paraId="6098BFBD" w14:textId="77777777" w:rsidR="00734582" w:rsidRPr="00722448" w:rsidRDefault="00734582" w:rsidP="00734582">
      <w:pPr>
        <w:rPr>
          <w:rFonts w:ascii="Georgia" w:hAnsi="Georgia"/>
          <w:sz w:val="28"/>
          <w:szCs w:val="28"/>
        </w:rPr>
      </w:pPr>
      <w:r w:rsidRPr="00722448">
        <w:rPr>
          <w:rFonts w:ascii="Georgia" w:hAnsi="Georgia"/>
          <w:noProof/>
          <w:sz w:val="28"/>
          <w:szCs w:val="28"/>
        </w:rPr>
        <w:drawing>
          <wp:inline distT="114300" distB="114300" distL="114300" distR="114300" wp14:anchorId="5F0098B7" wp14:editId="16B99E4B">
            <wp:extent cx="5943600" cy="2145562"/>
            <wp:effectExtent l="0" t="0" r="0" b="0"/>
            <wp:docPr id="12" name="image8.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8.png" descr="A screenshot of a computer&#10;&#10;AI-generated content may be incorrect."/>
                    <pic:cNvPicPr preferRelativeResize="0"/>
                  </pic:nvPicPr>
                  <pic:blipFill>
                    <a:blip r:embed="rId16"/>
                    <a:srcRect t="-4250" b="-4972"/>
                    <a:stretch>
                      <a:fillRect/>
                    </a:stretch>
                  </pic:blipFill>
                  <pic:spPr>
                    <a:xfrm>
                      <a:off x="0" y="0"/>
                      <a:ext cx="5943600" cy="2145562"/>
                    </a:xfrm>
                    <a:prstGeom prst="rect">
                      <a:avLst/>
                    </a:prstGeom>
                    <a:ln/>
                  </pic:spPr>
                </pic:pic>
              </a:graphicData>
            </a:graphic>
          </wp:inline>
        </w:drawing>
      </w:r>
    </w:p>
    <w:p w14:paraId="62F8C9AC" w14:textId="77777777" w:rsidR="00734582" w:rsidRPr="00722448" w:rsidRDefault="00734582" w:rsidP="00734582">
      <w:pPr>
        <w:rPr>
          <w:rFonts w:ascii="Georgia" w:hAnsi="Georgia"/>
          <w:sz w:val="28"/>
          <w:szCs w:val="28"/>
        </w:rPr>
      </w:pPr>
    </w:p>
    <w:p w14:paraId="0DC72561" w14:textId="77777777" w:rsidR="00734582" w:rsidRPr="00722448" w:rsidRDefault="00734582" w:rsidP="00734582">
      <w:pPr>
        <w:rPr>
          <w:rFonts w:ascii="Georgia" w:hAnsi="Georgia"/>
          <w:sz w:val="28"/>
          <w:szCs w:val="28"/>
        </w:rPr>
      </w:pPr>
    </w:p>
    <w:p w14:paraId="7099A30C" w14:textId="77777777" w:rsidR="00734582" w:rsidRPr="00722448" w:rsidRDefault="00734582" w:rsidP="00734582">
      <w:pPr>
        <w:rPr>
          <w:rFonts w:ascii="Georgia" w:hAnsi="Georgia"/>
          <w:sz w:val="28"/>
          <w:szCs w:val="28"/>
        </w:rPr>
      </w:pPr>
    </w:p>
    <w:p w14:paraId="1404C599" w14:textId="77777777" w:rsidR="00734582" w:rsidRPr="00722448" w:rsidRDefault="00734582" w:rsidP="00734582">
      <w:pPr>
        <w:rPr>
          <w:rFonts w:ascii="Georgia" w:hAnsi="Georgia"/>
          <w:sz w:val="28"/>
          <w:szCs w:val="28"/>
        </w:rPr>
      </w:pPr>
    </w:p>
    <w:p w14:paraId="7A9489EB" w14:textId="77777777" w:rsidR="00734582" w:rsidRPr="00722448" w:rsidRDefault="00734582" w:rsidP="00734582">
      <w:pPr>
        <w:rPr>
          <w:rFonts w:ascii="Georgia" w:hAnsi="Georgia"/>
          <w:sz w:val="28"/>
          <w:szCs w:val="28"/>
        </w:rPr>
      </w:pPr>
    </w:p>
    <w:p w14:paraId="615891DC" w14:textId="77777777" w:rsidR="00734582" w:rsidRPr="00722448" w:rsidRDefault="00734582">
      <w:pPr>
        <w:rPr>
          <w:rFonts w:ascii="Georgia" w:hAnsi="Georgia"/>
          <w:sz w:val="28"/>
          <w:szCs w:val="28"/>
        </w:rPr>
      </w:pPr>
    </w:p>
    <w:p w14:paraId="44C1411A" w14:textId="77777777" w:rsidR="00734582" w:rsidRPr="00722448" w:rsidRDefault="00734582" w:rsidP="00734582">
      <w:pPr>
        <w:rPr>
          <w:rFonts w:ascii="Georgia" w:hAnsi="Georgia"/>
          <w:color w:val="0000FF"/>
          <w:sz w:val="28"/>
          <w:szCs w:val="28"/>
        </w:rPr>
      </w:pPr>
      <w:r w:rsidRPr="00722448">
        <w:rPr>
          <w:rFonts w:ascii="Georgia" w:hAnsi="Georgia"/>
          <w:color w:val="0000FF"/>
          <w:sz w:val="28"/>
          <w:szCs w:val="28"/>
        </w:rPr>
        <w:t>registration</w:t>
      </w:r>
    </w:p>
    <w:p w14:paraId="44EB5697" w14:textId="77777777" w:rsidR="00734582" w:rsidRPr="00722448" w:rsidRDefault="00734582" w:rsidP="00734582">
      <w:pPr>
        <w:rPr>
          <w:rFonts w:ascii="Georgia" w:hAnsi="Georgia"/>
          <w:sz w:val="28"/>
          <w:szCs w:val="28"/>
        </w:rPr>
      </w:pPr>
      <w:r w:rsidRPr="00722448">
        <w:rPr>
          <w:rFonts w:ascii="Georgia" w:hAnsi="Georgia"/>
          <w:noProof/>
          <w:sz w:val="28"/>
          <w:szCs w:val="28"/>
        </w:rPr>
        <w:lastRenderedPageBreak/>
        <w:drawing>
          <wp:inline distT="114300" distB="114300" distL="114300" distR="114300" wp14:anchorId="1365B806" wp14:editId="0B9CEB0C">
            <wp:extent cx="5943600" cy="4966878"/>
            <wp:effectExtent l="0" t="0" r="0" b="0"/>
            <wp:docPr id="8" name="image1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11.png" descr="A screenshot of a computer&#10;&#10;AI-generated content may be incorrect."/>
                    <pic:cNvPicPr preferRelativeResize="0"/>
                  </pic:nvPicPr>
                  <pic:blipFill>
                    <a:blip r:embed="rId17"/>
                    <a:srcRect/>
                    <a:stretch>
                      <a:fillRect/>
                    </a:stretch>
                  </pic:blipFill>
                  <pic:spPr>
                    <a:xfrm>
                      <a:off x="0" y="0"/>
                      <a:ext cx="5943600" cy="4966878"/>
                    </a:xfrm>
                    <a:prstGeom prst="rect">
                      <a:avLst/>
                    </a:prstGeom>
                    <a:ln/>
                  </pic:spPr>
                </pic:pic>
              </a:graphicData>
            </a:graphic>
          </wp:inline>
        </w:drawing>
      </w:r>
    </w:p>
    <w:p w14:paraId="4C87E12E" w14:textId="77777777" w:rsidR="00734582" w:rsidRPr="00722448" w:rsidRDefault="00734582">
      <w:pPr>
        <w:rPr>
          <w:rFonts w:ascii="Georgia" w:hAnsi="Georgia"/>
          <w:sz w:val="28"/>
          <w:szCs w:val="28"/>
        </w:rPr>
      </w:pPr>
    </w:p>
    <w:p w14:paraId="246BB7A0" w14:textId="1C729746" w:rsidR="00734582" w:rsidRPr="00722448" w:rsidRDefault="00734582" w:rsidP="00734582">
      <w:pPr>
        <w:tabs>
          <w:tab w:val="left" w:pos="1380"/>
          <w:tab w:val="center" w:pos="4320"/>
        </w:tabs>
        <w:rPr>
          <w:rFonts w:ascii="Georgia" w:hAnsi="Georgia"/>
          <w:sz w:val="28"/>
          <w:szCs w:val="28"/>
        </w:rPr>
      </w:pPr>
      <w:r w:rsidRPr="00722448">
        <w:rPr>
          <w:rFonts w:ascii="Georgia" w:hAnsi="Georgia"/>
          <w:sz w:val="28"/>
          <w:szCs w:val="28"/>
        </w:rPr>
        <w:tab/>
      </w:r>
      <w:r w:rsidRPr="00722448">
        <w:rPr>
          <w:rFonts w:ascii="Georgia" w:hAnsi="Georgia"/>
          <w:noProof/>
          <w:sz w:val="28"/>
          <w:szCs w:val="28"/>
        </w:rPr>
        <w:drawing>
          <wp:inline distT="114300" distB="114300" distL="114300" distR="114300" wp14:anchorId="73222574" wp14:editId="0003C8DB">
            <wp:extent cx="3283448" cy="2209360"/>
            <wp:effectExtent l="0" t="0" r="0" b="0"/>
            <wp:docPr id="10" name="image14.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image14.png" descr="A screenshot of a computer&#10;&#10;AI-generated content may be incorrect."/>
                    <pic:cNvPicPr preferRelativeResize="0"/>
                  </pic:nvPicPr>
                  <pic:blipFill>
                    <a:blip r:embed="rId18"/>
                    <a:srcRect/>
                    <a:stretch>
                      <a:fillRect/>
                    </a:stretch>
                  </pic:blipFill>
                  <pic:spPr>
                    <a:xfrm>
                      <a:off x="0" y="0"/>
                      <a:ext cx="3283448" cy="2209360"/>
                    </a:xfrm>
                    <a:prstGeom prst="rect">
                      <a:avLst/>
                    </a:prstGeom>
                    <a:ln/>
                  </pic:spPr>
                </pic:pic>
              </a:graphicData>
            </a:graphic>
          </wp:inline>
        </w:drawing>
      </w:r>
      <w:r w:rsidRPr="00722448">
        <w:rPr>
          <w:rFonts w:ascii="Georgia" w:hAnsi="Georgia"/>
          <w:sz w:val="28"/>
          <w:szCs w:val="28"/>
        </w:rPr>
        <w:tab/>
      </w:r>
    </w:p>
    <w:p w14:paraId="11062B4B" w14:textId="77777777" w:rsidR="00734582" w:rsidRPr="00722448" w:rsidRDefault="00734582">
      <w:pPr>
        <w:rPr>
          <w:rFonts w:ascii="Georgia" w:hAnsi="Georgia"/>
          <w:sz w:val="28"/>
          <w:szCs w:val="28"/>
        </w:rPr>
      </w:pPr>
    </w:p>
    <w:p w14:paraId="0161FA43" w14:textId="77777777" w:rsidR="00734582" w:rsidRPr="00722448" w:rsidRDefault="00734582">
      <w:pPr>
        <w:rPr>
          <w:rFonts w:ascii="Georgia" w:hAnsi="Georgia"/>
          <w:sz w:val="28"/>
          <w:szCs w:val="28"/>
        </w:rPr>
      </w:pPr>
    </w:p>
    <w:p w14:paraId="43DF57E4" w14:textId="77777777" w:rsidR="00734582" w:rsidRPr="00722448" w:rsidRDefault="00734582">
      <w:pPr>
        <w:rPr>
          <w:rFonts w:ascii="Georgia" w:hAnsi="Georgia"/>
          <w:sz w:val="28"/>
          <w:szCs w:val="28"/>
        </w:rPr>
      </w:pPr>
    </w:p>
    <w:p w14:paraId="0E7E6CD8" w14:textId="77777777" w:rsidR="00734582" w:rsidRPr="00722448" w:rsidRDefault="00734582">
      <w:pPr>
        <w:rPr>
          <w:rFonts w:ascii="Georgia" w:hAnsi="Georgia"/>
          <w:sz w:val="28"/>
          <w:szCs w:val="28"/>
        </w:rPr>
      </w:pPr>
    </w:p>
    <w:p w14:paraId="76F5447F" w14:textId="1198600E" w:rsidR="00734582" w:rsidRPr="00722448" w:rsidRDefault="0007780D">
      <w:pPr>
        <w:rPr>
          <w:rFonts w:ascii="Georgia" w:hAnsi="Georgia"/>
          <w:sz w:val="28"/>
          <w:szCs w:val="28"/>
        </w:rPr>
      </w:pPr>
      <w:r w:rsidRPr="00722448">
        <w:rPr>
          <w:rFonts w:ascii="Georgia" w:hAnsi="Georgia"/>
          <w:noProof/>
          <w:sz w:val="28"/>
          <w:szCs w:val="28"/>
        </w:rPr>
        <w:drawing>
          <wp:inline distT="114300" distB="114300" distL="114300" distR="114300" wp14:anchorId="1DA9A42C" wp14:editId="2E6B6EEA">
            <wp:extent cx="3871913" cy="2846512"/>
            <wp:effectExtent l="0" t="0" r="0" b="0"/>
            <wp:docPr id="9" name="image9.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9" name="image9.png" descr="A screenshot of a computer&#10;&#10;AI-generated content may be incorrect."/>
                    <pic:cNvPicPr preferRelativeResize="0"/>
                  </pic:nvPicPr>
                  <pic:blipFill>
                    <a:blip r:embed="rId19"/>
                    <a:srcRect/>
                    <a:stretch>
                      <a:fillRect/>
                    </a:stretch>
                  </pic:blipFill>
                  <pic:spPr>
                    <a:xfrm>
                      <a:off x="0" y="0"/>
                      <a:ext cx="3871913" cy="2846512"/>
                    </a:xfrm>
                    <a:prstGeom prst="rect">
                      <a:avLst/>
                    </a:prstGeom>
                    <a:ln/>
                  </pic:spPr>
                </pic:pic>
              </a:graphicData>
            </a:graphic>
          </wp:inline>
        </w:drawing>
      </w:r>
    </w:p>
    <w:p w14:paraId="3A73AF64" w14:textId="77777777" w:rsidR="0007780D" w:rsidRPr="00722448" w:rsidRDefault="0007780D">
      <w:pPr>
        <w:rPr>
          <w:rFonts w:ascii="Georgia" w:hAnsi="Georgia"/>
          <w:sz w:val="28"/>
          <w:szCs w:val="28"/>
        </w:rPr>
      </w:pPr>
    </w:p>
    <w:p w14:paraId="6E2BE666" w14:textId="77777777" w:rsidR="0007780D" w:rsidRPr="00722448" w:rsidRDefault="0007780D">
      <w:pPr>
        <w:rPr>
          <w:rFonts w:ascii="Georgia" w:hAnsi="Georgia"/>
          <w:sz w:val="28"/>
          <w:szCs w:val="28"/>
        </w:rPr>
      </w:pPr>
    </w:p>
    <w:p w14:paraId="27F20DE6" w14:textId="77777777" w:rsidR="0007780D" w:rsidRPr="00722448" w:rsidRDefault="0007780D">
      <w:pPr>
        <w:rPr>
          <w:rFonts w:ascii="Georgia" w:hAnsi="Georgia"/>
          <w:sz w:val="28"/>
          <w:szCs w:val="28"/>
        </w:rPr>
      </w:pPr>
    </w:p>
    <w:p w14:paraId="708EAFBC" w14:textId="0C0BF80A" w:rsidR="0007780D" w:rsidRPr="00722448" w:rsidRDefault="0007780D">
      <w:pPr>
        <w:rPr>
          <w:rFonts w:ascii="Georgia" w:hAnsi="Georgia"/>
          <w:sz w:val="28"/>
          <w:szCs w:val="28"/>
        </w:rPr>
      </w:pPr>
      <w:r w:rsidRPr="00722448">
        <w:rPr>
          <w:rFonts w:ascii="Georgia" w:hAnsi="Georgia"/>
          <w:noProof/>
          <w:sz w:val="28"/>
          <w:szCs w:val="28"/>
        </w:rPr>
        <w:lastRenderedPageBreak/>
        <w:drawing>
          <wp:inline distT="114300" distB="114300" distL="114300" distR="114300" wp14:anchorId="4237560C" wp14:editId="0B4FED0C">
            <wp:extent cx="5486400" cy="2133600"/>
            <wp:effectExtent l="0" t="0" r="0" b="0"/>
            <wp:docPr id="7" name="image4.png" descr="A screenshot of a progress dashboard&#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4.png" descr="A screenshot of a progress dashboard&#10;&#10;AI-generated content may be incorrect."/>
                    <pic:cNvPicPr preferRelativeResize="0"/>
                  </pic:nvPicPr>
                  <pic:blipFill>
                    <a:blip r:embed="rId20"/>
                    <a:srcRect/>
                    <a:stretch>
                      <a:fillRect/>
                    </a:stretch>
                  </pic:blipFill>
                  <pic:spPr>
                    <a:xfrm>
                      <a:off x="0" y="0"/>
                      <a:ext cx="5486400" cy="2133600"/>
                    </a:xfrm>
                    <a:prstGeom prst="rect">
                      <a:avLst/>
                    </a:prstGeom>
                    <a:ln/>
                  </pic:spPr>
                </pic:pic>
              </a:graphicData>
            </a:graphic>
          </wp:inline>
        </w:drawing>
      </w:r>
      <w:r w:rsidRPr="00722448">
        <w:rPr>
          <w:rFonts w:ascii="Georgia" w:hAnsi="Georgia"/>
          <w:noProof/>
          <w:sz w:val="28"/>
          <w:szCs w:val="28"/>
        </w:rPr>
        <w:drawing>
          <wp:anchor distT="0" distB="0" distL="114300" distR="114300" simplePos="0" relativeHeight="251688448" behindDoc="0" locked="0" layoutInCell="1" allowOverlap="1" wp14:anchorId="5C6A6AAC" wp14:editId="0855F971">
            <wp:simplePos x="1143000" y="914400"/>
            <wp:positionH relativeFrom="column">
              <wp:align>left</wp:align>
            </wp:positionH>
            <wp:positionV relativeFrom="paragraph">
              <wp:align>top</wp:align>
            </wp:positionV>
            <wp:extent cx="5486400" cy="1289538"/>
            <wp:effectExtent l="0" t="0" r="0" b="6350"/>
            <wp:wrapSquare wrapText="bothSides"/>
            <wp:docPr id="4" name="image12.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12.png" descr="A screenshot of a computer&#10;&#10;AI-generated content may be incorrect."/>
                    <pic:cNvPicPr preferRelativeResize="0"/>
                  </pic:nvPicPr>
                  <pic:blipFill>
                    <a:blip r:embed="rId21"/>
                    <a:srcRect/>
                    <a:stretch>
                      <a:fillRect/>
                    </a:stretch>
                  </pic:blipFill>
                  <pic:spPr>
                    <a:xfrm>
                      <a:off x="0" y="0"/>
                      <a:ext cx="5486400" cy="1289538"/>
                    </a:xfrm>
                    <a:prstGeom prst="rect">
                      <a:avLst/>
                    </a:prstGeom>
                    <a:ln/>
                  </pic:spPr>
                </pic:pic>
              </a:graphicData>
            </a:graphic>
          </wp:anchor>
        </w:drawing>
      </w:r>
      <w:r w:rsidRPr="00722448">
        <w:rPr>
          <w:rFonts w:ascii="Georgia" w:hAnsi="Georgia"/>
          <w:sz w:val="28"/>
          <w:szCs w:val="28"/>
        </w:rPr>
        <w:br w:type="textWrapping" w:clear="all"/>
      </w:r>
    </w:p>
    <w:p w14:paraId="4F1BC35C" w14:textId="77777777" w:rsidR="0007780D" w:rsidRPr="00722448" w:rsidRDefault="0007780D">
      <w:pPr>
        <w:rPr>
          <w:rFonts w:ascii="Georgia" w:hAnsi="Georgia"/>
          <w:sz w:val="28"/>
          <w:szCs w:val="28"/>
        </w:rPr>
      </w:pPr>
    </w:p>
    <w:p w14:paraId="00C4AD80" w14:textId="22C0C46C" w:rsidR="0007780D" w:rsidRPr="00722448" w:rsidRDefault="0007780D">
      <w:pPr>
        <w:rPr>
          <w:rFonts w:ascii="Georgia" w:hAnsi="Georgia"/>
          <w:sz w:val="28"/>
          <w:szCs w:val="28"/>
        </w:rPr>
      </w:pPr>
      <w:r w:rsidRPr="00722448">
        <w:rPr>
          <w:rFonts w:ascii="Georgia" w:hAnsi="Georgia"/>
          <w:noProof/>
          <w:sz w:val="28"/>
          <w:szCs w:val="28"/>
        </w:rPr>
        <w:drawing>
          <wp:inline distT="114300" distB="114300" distL="114300" distR="114300" wp14:anchorId="583C29F7" wp14:editId="0E81B3BB">
            <wp:extent cx="5486400" cy="1289538"/>
            <wp:effectExtent l="0" t="0" r="0" b="6350"/>
            <wp:docPr id="560492509" name="image12.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560492509" name="image12.png" descr="A screenshot of a computer&#10;&#10;AI-generated content may be incorrect."/>
                    <pic:cNvPicPr preferRelativeResize="0"/>
                  </pic:nvPicPr>
                  <pic:blipFill>
                    <a:blip r:embed="rId21"/>
                    <a:srcRect/>
                    <a:stretch>
                      <a:fillRect/>
                    </a:stretch>
                  </pic:blipFill>
                  <pic:spPr>
                    <a:xfrm>
                      <a:off x="0" y="0"/>
                      <a:ext cx="5486400" cy="1289538"/>
                    </a:xfrm>
                    <a:prstGeom prst="rect">
                      <a:avLst/>
                    </a:prstGeom>
                    <a:ln/>
                  </pic:spPr>
                </pic:pic>
              </a:graphicData>
            </a:graphic>
          </wp:inline>
        </w:drawing>
      </w:r>
    </w:p>
    <w:p w14:paraId="6A744137" w14:textId="77777777" w:rsidR="00734582" w:rsidRPr="00722448" w:rsidRDefault="00734582">
      <w:pPr>
        <w:rPr>
          <w:rFonts w:ascii="Georgia" w:hAnsi="Georgia"/>
          <w:sz w:val="28"/>
          <w:szCs w:val="28"/>
        </w:rPr>
      </w:pPr>
    </w:p>
    <w:p w14:paraId="7F46A2A2" w14:textId="05968B96" w:rsidR="00734582" w:rsidRPr="00722448" w:rsidRDefault="0007780D">
      <w:pPr>
        <w:rPr>
          <w:rFonts w:ascii="Georgia" w:hAnsi="Georgia"/>
          <w:sz w:val="28"/>
          <w:szCs w:val="28"/>
        </w:rPr>
      </w:pPr>
      <w:r w:rsidRPr="00722448">
        <w:rPr>
          <w:rFonts w:ascii="Georgia" w:hAnsi="Georgia"/>
          <w:noProof/>
          <w:sz w:val="28"/>
          <w:szCs w:val="28"/>
        </w:rPr>
        <w:lastRenderedPageBreak/>
        <w:drawing>
          <wp:inline distT="0" distB="0" distL="0" distR="0" wp14:anchorId="0901646A" wp14:editId="0A2A6497">
            <wp:extent cx="2143424" cy="2114845"/>
            <wp:effectExtent l="0" t="0" r="9525" b="0"/>
            <wp:docPr id="1942700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00349" name="Picture 1" descr="A screenshot of a computer&#10;&#10;AI-generated content may be incorrect."/>
                    <pic:cNvPicPr/>
                  </pic:nvPicPr>
                  <pic:blipFill>
                    <a:blip r:embed="rId22"/>
                    <a:stretch>
                      <a:fillRect/>
                    </a:stretch>
                  </pic:blipFill>
                  <pic:spPr>
                    <a:xfrm>
                      <a:off x="0" y="0"/>
                      <a:ext cx="2143424" cy="2114845"/>
                    </a:xfrm>
                    <a:prstGeom prst="rect">
                      <a:avLst/>
                    </a:prstGeom>
                  </pic:spPr>
                </pic:pic>
              </a:graphicData>
            </a:graphic>
          </wp:inline>
        </w:drawing>
      </w:r>
      <w:r w:rsidRPr="00722448">
        <w:rPr>
          <w:rFonts w:ascii="Georgia" w:hAnsi="Georgia"/>
          <w:noProof/>
          <w:sz w:val="28"/>
          <w:szCs w:val="28"/>
        </w:rPr>
        <w:drawing>
          <wp:inline distT="0" distB="0" distL="0" distR="0" wp14:anchorId="6B470E8C" wp14:editId="23DB395D">
            <wp:extent cx="5486400" cy="2117725"/>
            <wp:effectExtent l="0" t="0" r="0" b="0"/>
            <wp:docPr id="141955786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57864" name="Picture 2" descr="A screenshot of a computer&#10;&#10;AI-generated content may be incorrect."/>
                    <pic:cNvPicPr/>
                  </pic:nvPicPr>
                  <pic:blipFill>
                    <a:blip r:embed="rId23"/>
                    <a:stretch>
                      <a:fillRect/>
                    </a:stretch>
                  </pic:blipFill>
                  <pic:spPr>
                    <a:xfrm>
                      <a:off x="0" y="0"/>
                      <a:ext cx="5486400" cy="2117725"/>
                    </a:xfrm>
                    <a:prstGeom prst="rect">
                      <a:avLst/>
                    </a:prstGeom>
                  </pic:spPr>
                </pic:pic>
              </a:graphicData>
            </a:graphic>
          </wp:inline>
        </w:drawing>
      </w:r>
      <w:r w:rsidRPr="00722448">
        <w:rPr>
          <w:rFonts w:ascii="Georgia" w:hAnsi="Georgia"/>
          <w:noProof/>
          <w:sz w:val="28"/>
          <w:szCs w:val="28"/>
        </w:rPr>
        <w:drawing>
          <wp:inline distT="0" distB="0" distL="0" distR="0" wp14:anchorId="1A309772" wp14:editId="546D0719">
            <wp:extent cx="5486400" cy="3249930"/>
            <wp:effectExtent l="0" t="0" r="0" b="7620"/>
            <wp:docPr id="85476352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63529" name="Picture 3" descr="A screenshot of a computer&#10;&#10;AI-generated content may be incorrect."/>
                    <pic:cNvPicPr/>
                  </pic:nvPicPr>
                  <pic:blipFill>
                    <a:blip r:embed="rId24"/>
                    <a:stretch>
                      <a:fillRect/>
                    </a:stretch>
                  </pic:blipFill>
                  <pic:spPr>
                    <a:xfrm>
                      <a:off x="0" y="0"/>
                      <a:ext cx="5486400" cy="3249930"/>
                    </a:xfrm>
                    <a:prstGeom prst="rect">
                      <a:avLst/>
                    </a:prstGeom>
                  </pic:spPr>
                </pic:pic>
              </a:graphicData>
            </a:graphic>
          </wp:inline>
        </w:drawing>
      </w:r>
      <w:r w:rsidRPr="00722448">
        <w:rPr>
          <w:rFonts w:ascii="Georgia" w:hAnsi="Georgia"/>
          <w:noProof/>
          <w:sz w:val="28"/>
          <w:szCs w:val="28"/>
        </w:rPr>
        <w:lastRenderedPageBreak/>
        <w:drawing>
          <wp:inline distT="0" distB="0" distL="0" distR="0" wp14:anchorId="45B6F2ED" wp14:editId="7B0B2041">
            <wp:extent cx="5486400" cy="2954020"/>
            <wp:effectExtent l="0" t="0" r="0" b="0"/>
            <wp:docPr id="114634373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43737" name="Picture 4" descr="A screenshot of a computer&#10;&#10;AI-generated content may be incorrect."/>
                    <pic:cNvPicPr/>
                  </pic:nvPicPr>
                  <pic:blipFill>
                    <a:blip r:embed="rId25"/>
                    <a:stretch>
                      <a:fillRect/>
                    </a:stretch>
                  </pic:blipFill>
                  <pic:spPr>
                    <a:xfrm>
                      <a:off x="0" y="0"/>
                      <a:ext cx="5486400" cy="2954020"/>
                    </a:xfrm>
                    <a:prstGeom prst="rect">
                      <a:avLst/>
                    </a:prstGeom>
                  </pic:spPr>
                </pic:pic>
              </a:graphicData>
            </a:graphic>
          </wp:inline>
        </w:drawing>
      </w:r>
      <w:r w:rsidRPr="00722448">
        <w:rPr>
          <w:rFonts w:ascii="Georgia" w:hAnsi="Georgia"/>
          <w:noProof/>
          <w:sz w:val="28"/>
          <w:szCs w:val="28"/>
        </w:rPr>
        <w:drawing>
          <wp:inline distT="0" distB="0" distL="0" distR="0" wp14:anchorId="7B75B14F" wp14:editId="0A72F61B">
            <wp:extent cx="5486400" cy="3700145"/>
            <wp:effectExtent l="0" t="0" r="0" b="0"/>
            <wp:docPr id="1089180208" name="Picture 5" descr="A screenshot of a jour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80208" name="Picture 5" descr="A screenshot of a journal&#10;&#10;AI-generated content may be incorrect."/>
                    <pic:cNvPicPr/>
                  </pic:nvPicPr>
                  <pic:blipFill>
                    <a:blip r:embed="rId26"/>
                    <a:stretch>
                      <a:fillRect/>
                    </a:stretch>
                  </pic:blipFill>
                  <pic:spPr>
                    <a:xfrm>
                      <a:off x="0" y="0"/>
                      <a:ext cx="5486400" cy="3700145"/>
                    </a:xfrm>
                    <a:prstGeom prst="rect">
                      <a:avLst/>
                    </a:prstGeom>
                  </pic:spPr>
                </pic:pic>
              </a:graphicData>
            </a:graphic>
          </wp:inline>
        </w:drawing>
      </w:r>
    </w:p>
    <w:p w14:paraId="7235C7A0" w14:textId="77777777" w:rsidR="00734582" w:rsidRPr="00722448" w:rsidRDefault="00734582">
      <w:pPr>
        <w:rPr>
          <w:rFonts w:ascii="Georgia" w:hAnsi="Georgia"/>
          <w:sz w:val="28"/>
          <w:szCs w:val="28"/>
        </w:rPr>
      </w:pPr>
    </w:p>
    <w:p w14:paraId="4D19213A" w14:textId="77777777" w:rsidR="00734582" w:rsidRPr="00722448" w:rsidRDefault="00734582">
      <w:pPr>
        <w:rPr>
          <w:rFonts w:ascii="Georgia" w:hAnsi="Georgia"/>
          <w:sz w:val="28"/>
          <w:szCs w:val="28"/>
        </w:rPr>
      </w:pPr>
    </w:p>
    <w:p w14:paraId="5909EDA7" w14:textId="77777777" w:rsidR="00734582" w:rsidRPr="00722448" w:rsidRDefault="00734582">
      <w:pPr>
        <w:rPr>
          <w:rFonts w:ascii="Georgia" w:hAnsi="Georgia"/>
          <w:sz w:val="28"/>
          <w:szCs w:val="28"/>
        </w:rPr>
      </w:pPr>
    </w:p>
    <w:p w14:paraId="28599138" w14:textId="77777777" w:rsidR="00734582" w:rsidRPr="00722448" w:rsidRDefault="00734582">
      <w:pPr>
        <w:rPr>
          <w:rFonts w:ascii="Georgia" w:hAnsi="Georgia"/>
          <w:sz w:val="28"/>
          <w:szCs w:val="28"/>
        </w:rPr>
      </w:pPr>
    </w:p>
    <w:p w14:paraId="1162F52B" w14:textId="77777777" w:rsidR="00734582" w:rsidRPr="00722448" w:rsidRDefault="00734582">
      <w:pPr>
        <w:rPr>
          <w:rFonts w:ascii="Georgia" w:hAnsi="Georgia"/>
          <w:sz w:val="28"/>
          <w:szCs w:val="28"/>
        </w:rPr>
      </w:pPr>
    </w:p>
    <w:p w14:paraId="4D04717D" w14:textId="77777777" w:rsidR="00734582" w:rsidRPr="00722448" w:rsidRDefault="00734582">
      <w:pPr>
        <w:rPr>
          <w:rFonts w:ascii="Georgia" w:hAnsi="Georgia"/>
          <w:sz w:val="28"/>
          <w:szCs w:val="28"/>
        </w:rPr>
      </w:pPr>
    </w:p>
    <w:p w14:paraId="36D6290F" w14:textId="77777777" w:rsidR="00734582" w:rsidRPr="00722448" w:rsidRDefault="00734582">
      <w:pPr>
        <w:rPr>
          <w:rFonts w:ascii="Georgia" w:hAnsi="Georgia"/>
          <w:sz w:val="28"/>
          <w:szCs w:val="28"/>
        </w:rPr>
      </w:pPr>
    </w:p>
    <w:p w14:paraId="6BDB0F67" w14:textId="77777777" w:rsidR="00734582" w:rsidRPr="00722448" w:rsidRDefault="00734582">
      <w:pPr>
        <w:rPr>
          <w:rFonts w:ascii="Georgia" w:hAnsi="Georgia"/>
          <w:sz w:val="28"/>
          <w:szCs w:val="28"/>
        </w:rPr>
      </w:pPr>
    </w:p>
    <w:p w14:paraId="42D76F9E" w14:textId="77777777" w:rsidR="00734582" w:rsidRPr="00722448" w:rsidRDefault="00734582">
      <w:pPr>
        <w:rPr>
          <w:rFonts w:ascii="Georgia" w:hAnsi="Georgia"/>
          <w:sz w:val="28"/>
          <w:szCs w:val="28"/>
        </w:rPr>
      </w:pPr>
    </w:p>
    <w:p w14:paraId="7E407AEE" w14:textId="77777777" w:rsidR="0098728E" w:rsidRPr="00722448" w:rsidRDefault="00000000">
      <w:pPr>
        <w:pStyle w:val="Heading1"/>
        <w:rPr>
          <w:rFonts w:ascii="Georgia" w:hAnsi="Georgia"/>
        </w:rPr>
      </w:pPr>
      <w:r w:rsidRPr="00722448">
        <w:rPr>
          <w:rFonts w:ascii="Georgia" w:hAnsi="Georgia"/>
        </w:rPr>
        <w:t>Complex Engineering Problem (CEP) Mapping</w:t>
      </w:r>
    </w:p>
    <w:p w14:paraId="0AB8FAF2" w14:textId="77777777" w:rsidR="0098728E" w:rsidRPr="00722448" w:rsidRDefault="00000000">
      <w:pPr>
        <w:rPr>
          <w:rFonts w:ascii="Georgia" w:hAnsi="Georgia"/>
          <w:sz w:val="28"/>
          <w:szCs w:val="28"/>
        </w:rPr>
      </w:pPr>
      <w:r w:rsidRPr="00722448">
        <w:rPr>
          <w:rFonts w:ascii="Georgia" w:hAnsi="Georgia"/>
          <w:sz w:val="28"/>
          <w:szCs w:val="28"/>
        </w:rPr>
        <w:t>Hush Hub addresses the challenges of mental health accessibility, emotional safety, and data security by integrating multiple interconnected modules like therapy management, wellness tracking, and community support. It represents a real-world engineering problem requiring multi-domain knowledge—psychology, computer science, and secure communication systems.</w:t>
      </w:r>
    </w:p>
    <w:p w14:paraId="757FBA67" w14:textId="77777777" w:rsidR="0098728E" w:rsidRPr="00722448" w:rsidRDefault="00000000">
      <w:pPr>
        <w:pStyle w:val="Heading1"/>
        <w:rPr>
          <w:rFonts w:ascii="Georgia" w:hAnsi="Georgia"/>
        </w:rPr>
      </w:pPr>
      <w:r w:rsidRPr="00722448">
        <w:rPr>
          <w:rFonts w:ascii="Georgia" w:hAnsi="Georgia"/>
        </w:rPr>
        <w:t>Knowledge Attribute Mapping (K1–K8):</w:t>
      </w:r>
    </w:p>
    <w:tbl>
      <w:tblPr>
        <w:tblW w:w="0" w:type="auto"/>
        <w:tblLook w:val="04A0" w:firstRow="1" w:lastRow="0" w:firstColumn="1" w:lastColumn="0" w:noHBand="0" w:noVBand="1"/>
      </w:tblPr>
      <w:tblGrid>
        <w:gridCol w:w="2880"/>
        <w:gridCol w:w="2880"/>
        <w:gridCol w:w="2880"/>
      </w:tblGrid>
      <w:tr w:rsidR="0098728E" w:rsidRPr="00722448" w14:paraId="65138778" w14:textId="77777777">
        <w:tc>
          <w:tcPr>
            <w:tcW w:w="2880" w:type="dxa"/>
          </w:tcPr>
          <w:p w14:paraId="401EECDE" w14:textId="77777777" w:rsidR="0098728E" w:rsidRPr="00722448" w:rsidRDefault="00000000">
            <w:pPr>
              <w:rPr>
                <w:rFonts w:ascii="Georgia" w:hAnsi="Georgia"/>
                <w:sz w:val="28"/>
                <w:szCs w:val="28"/>
              </w:rPr>
            </w:pPr>
            <w:r w:rsidRPr="00722448">
              <w:rPr>
                <w:rFonts w:ascii="Georgia" w:hAnsi="Georgia"/>
                <w:sz w:val="28"/>
                <w:szCs w:val="28"/>
              </w:rPr>
              <w:t>Attribute</w:t>
            </w:r>
          </w:p>
        </w:tc>
        <w:tc>
          <w:tcPr>
            <w:tcW w:w="2880" w:type="dxa"/>
          </w:tcPr>
          <w:p w14:paraId="7D71C667" w14:textId="77777777" w:rsidR="0098728E" w:rsidRPr="00722448" w:rsidRDefault="00000000">
            <w:pPr>
              <w:rPr>
                <w:rFonts w:ascii="Georgia" w:hAnsi="Georgia"/>
                <w:sz w:val="28"/>
                <w:szCs w:val="28"/>
              </w:rPr>
            </w:pPr>
            <w:r w:rsidRPr="00722448">
              <w:rPr>
                <w:rFonts w:ascii="Georgia" w:hAnsi="Georgia"/>
                <w:sz w:val="28"/>
                <w:szCs w:val="28"/>
              </w:rPr>
              <w:t>Description</w:t>
            </w:r>
          </w:p>
        </w:tc>
        <w:tc>
          <w:tcPr>
            <w:tcW w:w="2880" w:type="dxa"/>
          </w:tcPr>
          <w:p w14:paraId="10D561BF" w14:textId="77777777" w:rsidR="0098728E" w:rsidRPr="00722448" w:rsidRDefault="00000000">
            <w:pPr>
              <w:rPr>
                <w:rFonts w:ascii="Georgia" w:hAnsi="Georgia"/>
                <w:sz w:val="28"/>
                <w:szCs w:val="28"/>
              </w:rPr>
            </w:pPr>
            <w:r w:rsidRPr="00722448">
              <w:rPr>
                <w:rFonts w:ascii="Georgia" w:hAnsi="Georgia"/>
                <w:sz w:val="28"/>
                <w:szCs w:val="28"/>
              </w:rPr>
              <w:t>Implementation in Hush Hub</w:t>
            </w:r>
          </w:p>
        </w:tc>
      </w:tr>
      <w:tr w:rsidR="0098728E" w:rsidRPr="00722448" w14:paraId="3FF073CC" w14:textId="77777777">
        <w:tc>
          <w:tcPr>
            <w:tcW w:w="2880" w:type="dxa"/>
          </w:tcPr>
          <w:p w14:paraId="3940F171" w14:textId="77777777" w:rsidR="0098728E" w:rsidRPr="00722448" w:rsidRDefault="00000000">
            <w:pPr>
              <w:rPr>
                <w:rFonts w:ascii="Georgia" w:hAnsi="Georgia"/>
                <w:sz w:val="28"/>
                <w:szCs w:val="28"/>
              </w:rPr>
            </w:pPr>
            <w:r w:rsidRPr="00722448">
              <w:rPr>
                <w:rFonts w:ascii="Georgia" w:hAnsi="Georgia"/>
                <w:sz w:val="28"/>
                <w:szCs w:val="28"/>
              </w:rPr>
              <w:t>K1</w:t>
            </w:r>
          </w:p>
        </w:tc>
        <w:tc>
          <w:tcPr>
            <w:tcW w:w="2880" w:type="dxa"/>
          </w:tcPr>
          <w:p w14:paraId="0B7B56A5" w14:textId="77777777" w:rsidR="0098728E" w:rsidRPr="00722448" w:rsidRDefault="00000000">
            <w:pPr>
              <w:rPr>
                <w:rFonts w:ascii="Georgia" w:hAnsi="Georgia"/>
                <w:sz w:val="28"/>
                <w:szCs w:val="28"/>
              </w:rPr>
            </w:pPr>
            <w:r w:rsidRPr="00722448">
              <w:rPr>
                <w:rFonts w:ascii="Georgia" w:hAnsi="Georgia"/>
                <w:sz w:val="28"/>
                <w:szCs w:val="28"/>
              </w:rPr>
              <w:t>Understanding human &amp; emotional systems</w:t>
            </w:r>
          </w:p>
        </w:tc>
        <w:tc>
          <w:tcPr>
            <w:tcW w:w="2880" w:type="dxa"/>
          </w:tcPr>
          <w:p w14:paraId="15B79C36" w14:textId="77777777" w:rsidR="0098728E" w:rsidRPr="00722448" w:rsidRDefault="00000000">
            <w:pPr>
              <w:rPr>
                <w:rFonts w:ascii="Georgia" w:hAnsi="Georgia"/>
                <w:sz w:val="28"/>
                <w:szCs w:val="28"/>
              </w:rPr>
            </w:pPr>
            <w:r w:rsidRPr="00722448">
              <w:rPr>
                <w:rFonts w:ascii="Georgia" w:hAnsi="Georgia"/>
                <w:sz w:val="28"/>
                <w:szCs w:val="28"/>
              </w:rPr>
              <w:t>MoodEntry and JournalEntry models handle emotional data patterns.</w:t>
            </w:r>
          </w:p>
        </w:tc>
      </w:tr>
      <w:tr w:rsidR="0098728E" w:rsidRPr="00722448" w14:paraId="1EEB2D0F" w14:textId="77777777">
        <w:tc>
          <w:tcPr>
            <w:tcW w:w="2880" w:type="dxa"/>
          </w:tcPr>
          <w:p w14:paraId="06972B16" w14:textId="77777777" w:rsidR="0098728E" w:rsidRPr="00722448" w:rsidRDefault="00000000">
            <w:pPr>
              <w:rPr>
                <w:rFonts w:ascii="Georgia" w:hAnsi="Georgia"/>
                <w:sz w:val="28"/>
                <w:szCs w:val="28"/>
              </w:rPr>
            </w:pPr>
            <w:r w:rsidRPr="00722448">
              <w:rPr>
                <w:rFonts w:ascii="Georgia" w:hAnsi="Georgia"/>
                <w:sz w:val="28"/>
                <w:szCs w:val="28"/>
              </w:rPr>
              <w:t>K2</w:t>
            </w:r>
          </w:p>
        </w:tc>
        <w:tc>
          <w:tcPr>
            <w:tcW w:w="2880" w:type="dxa"/>
          </w:tcPr>
          <w:p w14:paraId="705C9387" w14:textId="77777777" w:rsidR="0098728E" w:rsidRPr="00722448" w:rsidRDefault="00000000">
            <w:pPr>
              <w:rPr>
                <w:rFonts w:ascii="Georgia" w:hAnsi="Georgia"/>
                <w:sz w:val="28"/>
                <w:szCs w:val="28"/>
              </w:rPr>
            </w:pPr>
            <w:r w:rsidRPr="00722448">
              <w:rPr>
                <w:rFonts w:ascii="Georgia" w:hAnsi="Georgia"/>
                <w:sz w:val="28"/>
                <w:szCs w:val="28"/>
              </w:rPr>
              <w:t>Math/Computing</w:t>
            </w:r>
          </w:p>
        </w:tc>
        <w:tc>
          <w:tcPr>
            <w:tcW w:w="2880" w:type="dxa"/>
          </w:tcPr>
          <w:p w14:paraId="2A948626" w14:textId="77777777" w:rsidR="0098728E" w:rsidRPr="00722448" w:rsidRDefault="00000000">
            <w:pPr>
              <w:rPr>
                <w:rFonts w:ascii="Georgia" w:hAnsi="Georgia"/>
                <w:sz w:val="28"/>
                <w:szCs w:val="28"/>
              </w:rPr>
            </w:pPr>
            <w:r w:rsidRPr="00722448">
              <w:rPr>
                <w:rFonts w:ascii="Georgia" w:hAnsi="Georgia"/>
                <w:sz w:val="28"/>
                <w:szCs w:val="28"/>
              </w:rPr>
              <w:t>Relational integrity between users, posts, and appointments; XP calculations in rewards.</w:t>
            </w:r>
          </w:p>
        </w:tc>
      </w:tr>
      <w:tr w:rsidR="0098728E" w:rsidRPr="00722448" w14:paraId="28226B6A" w14:textId="77777777">
        <w:tc>
          <w:tcPr>
            <w:tcW w:w="2880" w:type="dxa"/>
          </w:tcPr>
          <w:p w14:paraId="3F2C5657" w14:textId="77777777" w:rsidR="0098728E" w:rsidRPr="00722448" w:rsidRDefault="00000000">
            <w:pPr>
              <w:rPr>
                <w:rFonts w:ascii="Georgia" w:hAnsi="Georgia"/>
                <w:sz w:val="28"/>
                <w:szCs w:val="28"/>
              </w:rPr>
            </w:pPr>
            <w:r w:rsidRPr="00722448">
              <w:rPr>
                <w:rFonts w:ascii="Georgia" w:hAnsi="Georgia"/>
                <w:sz w:val="28"/>
                <w:szCs w:val="28"/>
              </w:rPr>
              <w:t>K3</w:t>
            </w:r>
          </w:p>
        </w:tc>
        <w:tc>
          <w:tcPr>
            <w:tcW w:w="2880" w:type="dxa"/>
          </w:tcPr>
          <w:p w14:paraId="22F922CC" w14:textId="77777777" w:rsidR="0098728E" w:rsidRPr="00722448" w:rsidRDefault="00000000">
            <w:pPr>
              <w:rPr>
                <w:rFonts w:ascii="Georgia" w:hAnsi="Georgia"/>
                <w:sz w:val="28"/>
                <w:szCs w:val="28"/>
              </w:rPr>
            </w:pPr>
            <w:r w:rsidRPr="00722448">
              <w:rPr>
                <w:rFonts w:ascii="Georgia" w:hAnsi="Georgia"/>
                <w:sz w:val="28"/>
                <w:szCs w:val="28"/>
              </w:rPr>
              <w:t>Engineering theory</w:t>
            </w:r>
          </w:p>
        </w:tc>
        <w:tc>
          <w:tcPr>
            <w:tcW w:w="2880" w:type="dxa"/>
          </w:tcPr>
          <w:p w14:paraId="4AB8A1C2" w14:textId="77777777" w:rsidR="0098728E" w:rsidRPr="00722448" w:rsidRDefault="00000000">
            <w:pPr>
              <w:rPr>
                <w:rFonts w:ascii="Georgia" w:hAnsi="Georgia"/>
                <w:sz w:val="28"/>
                <w:szCs w:val="28"/>
              </w:rPr>
            </w:pPr>
            <w:r w:rsidRPr="00722448">
              <w:rPr>
                <w:rFonts w:ascii="Georgia" w:hAnsi="Georgia"/>
                <w:sz w:val="28"/>
                <w:szCs w:val="28"/>
              </w:rPr>
              <w:t>Django ORM, ER modeling, normalization principles.</w:t>
            </w:r>
          </w:p>
        </w:tc>
      </w:tr>
      <w:tr w:rsidR="0098728E" w:rsidRPr="00722448" w14:paraId="61036F28" w14:textId="77777777">
        <w:tc>
          <w:tcPr>
            <w:tcW w:w="2880" w:type="dxa"/>
          </w:tcPr>
          <w:p w14:paraId="4B7F967A" w14:textId="77777777" w:rsidR="0098728E" w:rsidRPr="00722448" w:rsidRDefault="00000000">
            <w:pPr>
              <w:rPr>
                <w:rFonts w:ascii="Georgia" w:hAnsi="Georgia"/>
                <w:sz w:val="28"/>
                <w:szCs w:val="28"/>
              </w:rPr>
            </w:pPr>
            <w:r w:rsidRPr="00722448">
              <w:rPr>
                <w:rFonts w:ascii="Georgia" w:hAnsi="Georgia"/>
                <w:sz w:val="28"/>
                <w:szCs w:val="28"/>
              </w:rPr>
              <w:lastRenderedPageBreak/>
              <w:t>K4</w:t>
            </w:r>
          </w:p>
        </w:tc>
        <w:tc>
          <w:tcPr>
            <w:tcW w:w="2880" w:type="dxa"/>
          </w:tcPr>
          <w:p w14:paraId="78BC9F68" w14:textId="77777777" w:rsidR="0098728E" w:rsidRPr="00722448" w:rsidRDefault="00000000">
            <w:pPr>
              <w:rPr>
                <w:rFonts w:ascii="Georgia" w:hAnsi="Georgia"/>
                <w:sz w:val="28"/>
                <w:szCs w:val="28"/>
              </w:rPr>
            </w:pPr>
            <w:r w:rsidRPr="00722448">
              <w:rPr>
                <w:rFonts w:ascii="Georgia" w:hAnsi="Georgia"/>
                <w:sz w:val="28"/>
                <w:szCs w:val="28"/>
              </w:rPr>
              <w:t>Specialist knowledge</w:t>
            </w:r>
          </w:p>
        </w:tc>
        <w:tc>
          <w:tcPr>
            <w:tcW w:w="2880" w:type="dxa"/>
          </w:tcPr>
          <w:p w14:paraId="773C57DB" w14:textId="77777777" w:rsidR="0098728E" w:rsidRPr="00722448" w:rsidRDefault="00000000">
            <w:pPr>
              <w:rPr>
                <w:rFonts w:ascii="Georgia" w:hAnsi="Georgia"/>
                <w:sz w:val="28"/>
                <w:szCs w:val="28"/>
              </w:rPr>
            </w:pPr>
            <w:r w:rsidRPr="00722448">
              <w:rPr>
                <w:rFonts w:ascii="Georgia" w:hAnsi="Georgia"/>
                <w:sz w:val="28"/>
                <w:szCs w:val="28"/>
              </w:rPr>
              <w:t>Therapist-patient confidentiality, psychological workflow design.</w:t>
            </w:r>
          </w:p>
        </w:tc>
      </w:tr>
      <w:tr w:rsidR="0098728E" w:rsidRPr="00722448" w14:paraId="4E29CAE8" w14:textId="77777777">
        <w:tc>
          <w:tcPr>
            <w:tcW w:w="2880" w:type="dxa"/>
          </w:tcPr>
          <w:p w14:paraId="5BCC4272" w14:textId="77777777" w:rsidR="0098728E" w:rsidRPr="00722448" w:rsidRDefault="00000000">
            <w:pPr>
              <w:rPr>
                <w:rFonts w:ascii="Georgia" w:hAnsi="Georgia"/>
                <w:sz w:val="28"/>
                <w:szCs w:val="28"/>
              </w:rPr>
            </w:pPr>
            <w:r w:rsidRPr="00722448">
              <w:rPr>
                <w:rFonts w:ascii="Georgia" w:hAnsi="Georgia"/>
                <w:sz w:val="28"/>
                <w:szCs w:val="28"/>
              </w:rPr>
              <w:t>K5</w:t>
            </w:r>
          </w:p>
        </w:tc>
        <w:tc>
          <w:tcPr>
            <w:tcW w:w="2880" w:type="dxa"/>
          </w:tcPr>
          <w:p w14:paraId="461E055A" w14:textId="77777777" w:rsidR="0098728E" w:rsidRPr="00722448" w:rsidRDefault="00000000">
            <w:pPr>
              <w:rPr>
                <w:rFonts w:ascii="Georgia" w:hAnsi="Georgia"/>
                <w:sz w:val="28"/>
                <w:szCs w:val="28"/>
              </w:rPr>
            </w:pPr>
            <w:r w:rsidRPr="00722448">
              <w:rPr>
                <w:rFonts w:ascii="Georgia" w:hAnsi="Georgia"/>
                <w:sz w:val="28"/>
                <w:szCs w:val="28"/>
              </w:rPr>
              <w:t>Practical design</w:t>
            </w:r>
          </w:p>
        </w:tc>
        <w:tc>
          <w:tcPr>
            <w:tcW w:w="2880" w:type="dxa"/>
          </w:tcPr>
          <w:p w14:paraId="08C023CB" w14:textId="77777777" w:rsidR="0098728E" w:rsidRPr="00722448" w:rsidRDefault="00000000">
            <w:pPr>
              <w:rPr>
                <w:rFonts w:ascii="Georgia" w:hAnsi="Georgia"/>
                <w:sz w:val="28"/>
                <w:szCs w:val="28"/>
              </w:rPr>
            </w:pPr>
            <w:r w:rsidRPr="00722448">
              <w:rPr>
                <w:rFonts w:ascii="Georgia" w:hAnsi="Georgia"/>
                <w:sz w:val="28"/>
                <w:szCs w:val="28"/>
              </w:rPr>
              <w:t xml:space="preserve">End-to-end flow: user </w:t>
            </w:r>
            <w:r w:rsidRPr="00722448">
              <w:rPr>
                <w:rFonts w:ascii="Times New Roman" w:hAnsi="Times New Roman" w:cs="Times New Roman"/>
                <w:sz w:val="28"/>
                <w:szCs w:val="28"/>
              </w:rPr>
              <w:t>→</w:t>
            </w:r>
            <w:r w:rsidRPr="00722448">
              <w:rPr>
                <w:rFonts w:ascii="Georgia" w:hAnsi="Georgia"/>
                <w:sz w:val="28"/>
                <w:szCs w:val="28"/>
              </w:rPr>
              <w:t xml:space="preserve"> post </w:t>
            </w:r>
            <w:r w:rsidRPr="00722448">
              <w:rPr>
                <w:rFonts w:ascii="Times New Roman" w:hAnsi="Times New Roman" w:cs="Times New Roman"/>
                <w:sz w:val="28"/>
                <w:szCs w:val="28"/>
              </w:rPr>
              <w:t>→</w:t>
            </w:r>
            <w:r w:rsidRPr="00722448">
              <w:rPr>
                <w:rFonts w:ascii="Georgia" w:hAnsi="Georgia"/>
                <w:sz w:val="28"/>
                <w:szCs w:val="28"/>
              </w:rPr>
              <w:t xml:space="preserve"> connect </w:t>
            </w:r>
            <w:r w:rsidRPr="00722448">
              <w:rPr>
                <w:rFonts w:ascii="Times New Roman" w:hAnsi="Times New Roman" w:cs="Times New Roman"/>
                <w:sz w:val="28"/>
                <w:szCs w:val="28"/>
              </w:rPr>
              <w:t>→</w:t>
            </w:r>
            <w:r w:rsidRPr="00722448">
              <w:rPr>
                <w:rFonts w:ascii="Georgia" w:hAnsi="Georgia"/>
                <w:sz w:val="28"/>
                <w:szCs w:val="28"/>
              </w:rPr>
              <w:t xml:space="preserve"> therapy </w:t>
            </w:r>
            <w:r w:rsidRPr="00722448">
              <w:rPr>
                <w:rFonts w:ascii="Times New Roman" w:hAnsi="Times New Roman" w:cs="Times New Roman"/>
                <w:sz w:val="28"/>
                <w:szCs w:val="28"/>
              </w:rPr>
              <w:t>→</w:t>
            </w:r>
            <w:r w:rsidRPr="00722448">
              <w:rPr>
                <w:rFonts w:ascii="Georgia" w:hAnsi="Georgia"/>
                <w:sz w:val="28"/>
                <w:szCs w:val="28"/>
              </w:rPr>
              <w:t xml:space="preserve"> wellness tracking </w:t>
            </w:r>
            <w:r w:rsidRPr="00722448">
              <w:rPr>
                <w:rFonts w:ascii="Times New Roman" w:hAnsi="Times New Roman" w:cs="Times New Roman"/>
                <w:sz w:val="28"/>
                <w:szCs w:val="28"/>
              </w:rPr>
              <w:t>→</w:t>
            </w:r>
            <w:r w:rsidRPr="00722448">
              <w:rPr>
                <w:rFonts w:ascii="Georgia" w:hAnsi="Georgia"/>
                <w:sz w:val="28"/>
                <w:szCs w:val="28"/>
              </w:rPr>
              <w:t xml:space="preserve"> rewards.</w:t>
            </w:r>
          </w:p>
        </w:tc>
      </w:tr>
      <w:tr w:rsidR="0098728E" w:rsidRPr="00722448" w14:paraId="186E1998" w14:textId="77777777">
        <w:tc>
          <w:tcPr>
            <w:tcW w:w="2880" w:type="dxa"/>
          </w:tcPr>
          <w:p w14:paraId="345A0DE8" w14:textId="77777777" w:rsidR="0098728E" w:rsidRPr="00722448" w:rsidRDefault="00000000">
            <w:pPr>
              <w:rPr>
                <w:rFonts w:ascii="Georgia" w:hAnsi="Georgia"/>
                <w:sz w:val="28"/>
                <w:szCs w:val="28"/>
              </w:rPr>
            </w:pPr>
            <w:r w:rsidRPr="00722448">
              <w:rPr>
                <w:rFonts w:ascii="Georgia" w:hAnsi="Georgia"/>
                <w:sz w:val="28"/>
                <w:szCs w:val="28"/>
              </w:rPr>
              <w:t>K6</w:t>
            </w:r>
          </w:p>
        </w:tc>
        <w:tc>
          <w:tcPr>
            <w:tcW w:w="2880" w:type="dxa"/>
          </w:tcPr>
          <w:p w14:paraId="7DD45F22" w14:textId="77777777" w:rsidR="0098728E" w:rsidRPr="00722448" w:rsidRDefault="00000000">
            <w:pPr>
              <w:rPr>
                <w:rFonts w:ascii="Georgia" w:hAnsi="Georgia"/>
                <w:sz w:val="28"/>
                <w:szCs w:val="28"/>
              </w:rPr>
            </w:pPr>
            <w:r w:rsidRPr="00722448">
              <w:rPr>
                <w:rFonts w:ascii="Georgia" w:hAnsi="Georgia"/>
                <w:sz w:val="28"/>
                <w:szCs w:val="28"/>
              </w:rPr>
              <w:t>Technology application</w:t>
            </w:r>
          </w:p>
        </w:tc>
        <w:tc>
          <w:tcPr>
            <w:tcW w:w="2880" w:type="dxa"/>
          </w:tcPr>
          <w:p w14:paraId="5752A418" w14:textId="77777777" w:rsidR="0098728E" w:rsidRPr="00722448" w:rsidRDefault="00000000">
            <w:pPr>
              <w:rPr>
                <w:rFonts w:ascii="Georgia" w:hAnsi="Georgia"/>
                <w:sz w:val="28"/>
                <w:szCs w:val="28"/>
              </w:rPr>
            </w:pPr>
            <w:r w:rsidRPr="00722448">
              <w:rPr>
                <w:rFonts w:ascii="Georgia" w:hAnsi="Georgia"/>
                <w:sz w:val="28"/>
                <w:szCs w:val="28"/>
              </w:rPr>
              <w:t>Python Django, SQLite/MySQL, GitHub for version control.</w:t>
            </w:r>
          </w:p>
        </w:tc>
      </w:tr>
      <w:tr w:rsidR="0098728E" w:rsidRPr="00722448" w14:paraId="6BC0E22B" w14:textId="77777777">
        <w:tc>
          <w:tcPr>
            <w:tcW w:w="2880" w:type="dxa"/>
          </w:tcPr>
          <w:p w14:paraId="52D88CC5" w14:textId="77777777" w:rsidR="0098728E" w:rsidRPr="00722448" w:rsidRDefault="00000000">
            <w:pPr>
              <w:rPr>
                <w:rFonts w:ascii="Georgia" w:hAnsi="Georgia"/>
                <w:sz w:val="28"/>
                <w:szCs w:val="28"/>
              </w:rPr>
            </w:pPr>
            <w:r w:rsidRPr="00722448">
              <w:rPr>
                <w:rFonts w:ascii="Georgia" w:hAnsi="Georgia"/>
                <w:sz w:val="28"/>
                <w:szCs w:val="28"/>
              </w:rPr>
              <w:t>K7</w:t>
            </w:r>
          </w:p>
        </w:tc>
        <w:tc>
          <w:tcPr>
            <w:tcW w:w="2880" w:type="dxa"/>
          </w:tcPr>
          <w:p w14:paraId="589D5661" w14:textId="77777777" w:rsidR="0098728E" w:rsidRPr="00722448" w:rsidRDefault="00000000">
            <w:pPr>
              <w:rPr>
                <w:rFonts w:ascii="Georgia" w:hAnsi="Georgia"/>
                <w:sz w:val="28"/>
                <w:szCs w:val="28"/>
              </w:rPr>
            </w:pPr>
            <w:r w:rsidRPr="00722448">
              <w:rPr>
                <w:rFonts w:ascii="Georgia" w:hAnsi="Georgia"/>
                <w:sz w:val="28"/>
                <w:szCs w:val="28"/>
              </w:rPr>
              <w:t>Ethics &amp; responsibility</w:t>
            </w:r>
          </w:p>
        </w:tc>
        <w:tc>
          <w:tcPr>
            <w:tcW w:w="2880" w:type="dxa"/>
          </w:tcPr>
          <w:p w14:paraId="2707A7E6" w14:textId="77777777" w:rsidR="0098728E" w:rsidRPr="00722448" w:rsidRDefault="00000000">
            <w:pPr>
              <w:rPr>
                <w:rFonts w:ascii="Georgia" w:hAnsi="Georgia"/>
                <w:sz w:val="28"/>
                <w:szCs w:val="28"/>
              </w:rPr>
            </w:pPr>
            <w:r w:rsidRPr="00722448">
              <w:rPr>
                <w:rFonts w:ascii="Georgia" w:hAnsi="Georgia"/>
                <w:sz w:val="28"/>
                <w:szCs w:val="28"/>
              </w:rPr>
              <w:t>Secure authentication and anonymous user protection.</w:t>
            </w:r>
          </w:p>
        </w:tc>
      </w:tr>
      <w:tr w:rsidR="0098728E" w:rsidRPr="00722448" w14:paraId="65A88D27" w14:textId="77777777">
        <w:tc>
          <w:tcPr>
            <w:tcW w:w="2880" w:type="dxa"/>
          </w:tcPr>
          <w:p w14:paraId="61B16DA0" w14:textId="77777777" w:rsidR="0098728E" w:rsidRPr="00722448" w:rsidRDefault="00000000">
            <w:pPr>
              <w:rPr>
                <w:rFonts w:ascii="Georgia" w:hAnsi="Georgia"/>
                <w:sz w:val="28"/>
                <w:szCs w:val="28"/>
              </w:rPr>
            </w:pPr>
            <w:r w:rsidRPr="00722448">
              <w:rPr>
                <w:rFonts w:ascii="Georgia" w:hAnsi="Georgia"/>
                <w:sz w:val="28"/>
                <w:szCs w:val="28"/>
              </w:rPr>
              <w:t>K8</w:t>
            </w:r>
          </w:p>
        </w:tc>
        <w:tc>
          <w:tcPr>
            <w:tcW w:w="2880" w:type="dxa"/>
          </w:tcPr>
          <w:p w14:paraId="6EC78371" w14:textId="77777777" w:rsidR="0098728E" w:rsidRPr="00722448" w:rsidRDefault="00000000">
            <w:pPr>
              <w:rPr>
                <w:rFonts w:ascii="Georgia" w:hAnsi="Georgia"/>
                <w:sz w:val="28"/>
                <w:szCs w:val="28"/>
              </w:rPr>
            </w:pPr>
            <w:r w:rsidRPr="00722448">
              <w:rPr>
                <w:rFonts w:ascii="Georgia" w:hAnsi="Georgia"/>
                <w:sz w:val="28"/>
                <w:szCs w:val="28"/>
              </w:rPr>
              <w:t>Research-based knowledge</w:t>
            </w:r>
          </w:p>
        </w:tc>
        <w:tc>
          <w:tcPr>
            <w:tcW w:w="2880" w:type="dxa"/>
          </w:tcPr>
          <w:p w14:paraId="770A6A9A" w14:textId="77777777" w:rsidR="0098728E" w:rsidRPr="00722448" w:rsidRDefault="00000000">
            <w:pPr>
              <w:rPr>
                <w:rFonts w:ascii="Georgia" w:hAnsi="Georgia"/>
                <w:sz w:val="28"/>
                <w:szCs w:val="28"/>
              </w:rPr>
            </w:pPr>
            <w:r w:rsidRPr="00722448">
              <w:rPr>
                <w:rFonts w:ascii="Georgia" w:hAnsi="Georgia"/>
                <w:sz w:val="28"/>
                <w:szCs w:val="28"/>
              </w:rPr>
              <w:t>Inspired by real mental health care systems and digital therapy practices.</w:t>
            </w:r>
          </w:p>
        </w:tc>
      </w:tr>
    </w:tbl>
    <w:p w14:paraId="0E3C1113" w14:textId="77777777" w:rsidR="0098728E" w:rsidRPr="00722448" w:rsidRDefault="00000000">
      <w:pPr>
        <w:pStyle w:val="Heading1"/>
        <w:rPr>
          <w:rFonts w:ascii="Georgia" w:hAnsi="Georgia"/>
        </w:rPr>
      </w:pPr>
      <w:r w:rsidRPr="00722448">
        <w:rPr>
          <w:rFonts w:ascii="Georgia" w:hAnsi="Georgia"/>
        </w:rPr>
        <w:t>Problem Solving (P1–P7) Mapping:</w:t>
      </w:r>
    </w:p>
    <w:p w14:paraId="3167BBB4" w14:textId="77777777" w:rsidR="0098728E" w:rsidRPr="00722448" w:rsidRDefault="00000000">
      <w:pPr>
        <w:rPr>
          <w:rFonts w:ascii="Georgia" w:hAnsi="Georgia"/>
          <w:sz w:val="28"/>
          <w:szCs w:val="28"/>
        </w:rPr>
      </w:pPr>
      <w:r w:rsidRPr="00722448">
        <w:rPr>
          <w:rFonts w:ascii="Georgia" w:hAnsi="Georgia"/>
          <w:sz w:val="28"/>
          <w:szCs w:val="28"/>
        </w:rPr>
        <w:t>The project involves multiple interacting components that simulate real-world mental health care workflows.</w:t>
      </w:r>
    </w:p>
    <w:p w14:paraId="7398ABE6" w14:textId="77777777" w:rsidR="0098728E" w:rsidRPr="00722448" w:rsidRDefault="00000000">
      <w:pPr>
        <w:pStyle w:val="Heading1"/>
        <w:rPr>
          <w:rFonts w:ascii="Georgia" w:hAnsi="Georgia"/>
        </w:rPr>
      </w:pPr>
      <w:r w:rsidRPr="00722448">
        <w:rPr>
          <w:rFonts w:ascii="Georgia" w:hAnsi="Georgia"/>
        </w:rPr>
        <w:t>Activities Mapping (A1–A5):</w:t>
      </w:r>
    </w:p>
    <w:p w14:paraId="430789A5" w14:textId="77777777" w:rsidR="0098728E" w:rsidRPr="00722448" w:rsidRDefault="00000000">
      <w:pPr>
        <w:rPr>
          <w:rFonts w:ascii="Georgia" w:hAnsi="Georgia"/>
          <w:sz w:val="28"/>
          <w:szCs w:val="28"/>
        </w:rPr>
      </w:pPr>
      <w:r w:rsidRPr="00722448">
        <w:rPr>
          <w:rFonts w:ascii="Georgia" w:hAnsi="Georgia"/>
          <w:sz w:val="28"/>
          <w:szCs w:val="28"/>
        </w:rPr>
        <w:t>A1: Range of Resources – Combines psychology, user interaction, and data engineering.</w:t>
      </w:r>
      <w:r w:rsidRPr="00722448">
        <w:rPr>
          <w:rFonts w:ascii="Georgia" w:hAnsi="Georgia"/>
          <w:sz w:val="28"/>
          <w:szCs w:val="28"/>
        </w:rPr>
        <w:br/>
        <w:t>A2: Level of Interaction – Therapist-patient, system-user, and anonymous communities.</w:t>
      </w:r>
      <w:r w:rsidRPr="00722448">
        <w:rPr>
          <w:rFonts w:ascii="Georgia" w:hAnsi="Georgia"/>
          <w:sz w:val="28"/>
          <w:szCs w:val="28"/>
        </w:rPr>
        <w:br/>
        <w:t>A3: Innovation – Integrates wellness tracking with gamification.</w:t>
      </w:r>
      <w:r w:rsidRPr="00722448">
        <w:rPr>
          <w:rFonts w:ascii="Georgia" w:hAnsi="Georgia"/>
          <w:sz w:val="28"/>
          <w:szCs w:val="28"/>
        </w:rPr>
        <w:br/>
      </w:r>
      <w:r w:rsidRPr="00722448">
        <w:rPr>
          <w:rFonts w:ascii="Georgia" w:hAnsi="Georgia"/>
          <w:sz w:val="28"/>
          <w:szCs w:val="28"/>
        </w:rPr>
        <w:lastRenderedPageBreak/>
        <w:t>A4: Societal Impact – Promotes mental health awareness and accessibility.</w:t>
      </w:r>
      <w:r w:rsidRPr="00722448">
        <w:rPr>
          <w:rFonts w:ascii="Georgia" w:hAnsi="Georgia"/>
          <w:sz w:val="28"/>
          <w:szCs w:val="28"/>
        </w:rPr>
        <w:br/>
        <w:t>A5: Familiarity – Builds new understanding through applied software engineering.</w:t>
      </w:r>
    </w:p>
    <w:sectPr w:rsidR="0098728E" w:rsidRPr="0072244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B051B" w14:textId="77777777" w:rsidR="00B823A0" w:rsidRDefault="00B823A0" w:rsidP="009E0056">
      <w:pPr>
        <w:spacing w:after="0" w:line="240" w:lineRule="auto"/>
      </w:pPr>
      <w:r>
        <w:separator/>
      </w:r>
    </w:p>
  </w:endnote>
  <w:endnote w:type="continuationSeparator" w:id="0">
    <w:p w14:paraId="658A433B" w14:textId="77777777" w:rsidR="00B823A0" w:rsidRDefault="00B823A0" w:rsidP="009E0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exend">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AEE9B" w14:textId="77777777" w:rsidR="00B823A0" w:rsidRDefault="00B823A0" w:rsidP="009E0056">
      <w:pPr>
        <w:spacing w:after="0" w:line="240" w:lineRule="auto"/>
      </w:pPr>
      <w:r>
        <w:separator/>
      </w:r>
    </w:p>
  </w:footnote>
  <w:footnote w:type="continuationSeparator" w:id="0">
    <w:p w14:paraId="0B181AD3" w14:textId="77777777" w:rsidR="00B823A0" w:rsidRDefault="00B823A0" w:rsidP="009E0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B70A7A"/>
    <w:multiLevelType w:val="multilevel"/>
    <w:tmpl w:val="5926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0128647">
    <w:abstractNumId w:val="8"/>
  </w:num>
  <w:num w:numId="2" w16cid:durableId="472912183">
    <w:abstractNumId w:val="6"/>
  </w:num>
  <w:num w:numId="3" w16cid:durableId="590890769">
    <w:abstractNumId w:val="5"/>
  </w:num>
  <w:num w:numId="4" w16cid:durableId="1956670753">
    <w:abstractNumId w:val="4"/>
  </w:num>
  <w:num w:numId="5" w16cid:durableId="435445984">
    <w:abstractNumId w:val="7"/>
  </w:num>
  <w:num w:numId="6" w16cid:durableId="1130125454">
    <w:abstractNumId w:val="3"/>
  </w:num>
  <w:num w:numId="7" w16cid:durableId="2116749742">
    <w:abstractNumId w:val="2"/>
  </w:num>
  <w:num w:numId="8" w16cid:durableId="2137483018">
    <w:abstractNumId w:val="1"/>
  </w:num>
  <w:num w:numId="9" w16cid:durableId="576866351">
    <w:abstractNumId w:val="0"/>
  </w:num>
  <w:num w:numId="10" w16cid:durableId="1020427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80D"/>
    <w:rsid w:val="000C499E"/>
    <w:rsid w:val="0015074B"/>
    <w:rsid w:val="0029639D"/>
    <w:rsid w:val="00326F90"/>
    <w:rsid w:val="00607539"/>
    <w:rsid w:val="00722448"/>
    <w:rsid w:val="00734582"/>
    <w:rsid w:val="0098728E"/>
    <w:rsid w:val="009E0056"/>
    <w:rsid w:val="00AA1D8D"/>
    <w:rsid w:val="00B47730"/>
    <w:rsid w:val="00B823A0"/>
    <w:rsid w:val="00CB0664"/>
    <w:rsid w:val="00D719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B3795"/>
  <w14:defaultImageDpi w14:val="300"/>
  <w15:docId w15:val="{EBDD9DBA-769E-49AD-A5B8-166ECE78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2">
    <w:name w:val="2"/>
    <w:basedOn w:val="TableNormal"/>
    <w:rsid w:val="009E0056"/>
    <w:pPr>
      <w:spacing w:after="160" w:line="259" w:lineRule="auto"/>
      <w:ind w:left="720" w:hanging="360"/>
    </w:pPr>
    <w:rPr>
      <w:rFonts w:ascii="Calibri" w:eastAsia="Calibri" w:hAnsi="Calibri" w:cs="Calibri"/>
      <w:sz w:val="24"/>
      <w:szCs w:val="24"/>
      <w:lang w:val="en"/>
    </w:rPr>
    <w:tblPr>
      <w:tblStyleRowBandSize w:val="1"/>
      <w:tblStyleColBandSize w:val="1"/>
      <w:tblInd w:w="0" w:type="nil"/>
      <w:tblCellMar>
        <w:top w:w="100" w:type="dxa"/>
        <w:left w:w="100" w:type="dxa"/>
        <w:bottom w:w="100" w:type="dxa"/>
        <w:right w:w="100" w:type="dxa"/>
      </w:tblCellMar>
    </w:tblPr>
  </w:style>
  <w:style w:type="table" w:customStyle="1" w:styleId="1">
    <w:name w:val="1"/>
    <w:basedOn w:val="TableNormal"/>
    <w:rsid w:val="00734582"/>
    <w:pPr>
      <w:spacing w:after="160" w:line="259" w:lineRule="auto"/>
      <w:ind w:left="720" w:hanging="360"/>
    </w:pPr>
    <w:rPr>
      <w:rFonts w:ascii="Calibri" w:eastAsia="Calibri" w:hAnsi="Calibri" w:cs="Calibri"/>
      <w:sz w:val="24"/>
      <w:szCs w:val="24"/>
      <w:lang w:val="en"/>
    </w:rPr>
    <w:tblPr>
      <w:tblStyleRowBandSize w:val="1"/>
      <w:tblStyleColBandSize w:val="1"/>
      <w:tblInd w:w="0" w:type="nil"/>
      <w:tblCellMar>
        <w:top w:w="100" w:type="dxa"/>
        <w:left w:w="100" w:type="dxa"/>
        <w:bottom w:w="100" w:type="dxa"/>
        <w:right w:w="100" w:type="dxa"/>
      </w:tblCellMar>
    </w:tblPr>
  </w:style>
  <w:style w:type="table" w:customStyle="1" w:styleId="3">
    <w:name w:val="3"/>
    <w:basedOn w:val="TableNormal"/>
    <w:rsid w:val="00722448"/>
    <w:pPr>
      <w:spacing w:after="160" w:line="259" w:lineRule="auto"/>
      <w:ind w:left="720" w:hanging="360"/>
    </w:pPr>
    <w:rPr>
      <w:rFonts w:ascii="Calibri" w:eastAsia="Calibri" w:hAnsi="Calibri" w:cs="Calibri"/>
      <w:sz w:val="24"/>
      <w:szCs w:val="24"/>
      <w:lang w:val="en"/>
    </w:rPr>
    <w:tblPr>
      <w:tblStyleRowBandSize w:val="1"/>
      <w:tblStyleColBandSize w:val="1"/>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Ragib-Hasin-Muktadir/Hush_Hub"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Swagoto Utsab Singha Roy</cp:lastModifiedBy>
  <cp:revision>6</cp:revision>
  <dcterms:created xsi:type="dcterms:W3CDTF">2013-12-23T23:15:00Z</dcterms:created>
  <dcterms:modified xsi:type="dcterms:W3CDTF">2025-10-25T10:55:00Z</dcterms:modified>
  <cp:category/>
</cp:coreProperties>
</file>